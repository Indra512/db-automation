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C2D9" w14:textId="77777777" w:rsidR="004C2876" w:rsidRDefault="008B7041">
      <w:pPr>
        <w:pStyle w:val="Title"/>
      </w:pPr>
      <w:r>
        <w:t>PostgreSQL Practice Queries – Detailed Explanations</w:t>
      </w:r>
    </w:p>
    <w:p w14:paraId="53951322" w14:textId="77777777" w:rsidR="004C2876" w:rsidRDefault="008B7041">
      <w:pPr>
        <w:pStyle w:val="Heading1"/>
      </w:pPr>
      <w:r>
        <w:t>1) Schema Summary (from tables.sql)</w:t>
      </w:r>
    </w:p>
    <w:p w14:paraId="190BD107" w14:textId="77777777" w:rsidR="004C2876" w:rsidRDefault="008B7041">
      <w:pPr>
        <w:pStyle w:val="IntenseQuote"/>
      </w:pPr>
      <w:r>
        <w:t>CREATE TABLE categories (</w:t>
      </w:r>
      <w:r>
        <w:br/>
        <w:t>category_id SERIAL NOT NULL PRIMARY KEY,</w:t>
      </w:r>
      <w:r>
        <w:br/>
        <w:t>category_name VARCHAR(255),</w:t>
      </w:r>
      <w:r>
        <w:br/>
        <w:t>description VARCHAR(255)</w:t>
      </w:r>
      <w:r>
        <w:br/>
        <w:t>);</w:t>
      </w:r>
    </w:p>
    <w:p w14:paraId="755EAC91" w14:textId="77777777" w:rsidR="004C2876" w:rsidRDefault="008B7041">
      <w:pPr>
        <w:pStyle w:val="IntenseQuote"/>
      </w:pPr>
      <w:r>
        <w:t>CREATE TABLE customers (</w:t>
      </w:r>
      <w:r>
        <w:br/>
      </w:r>
      <w:r>
        <w:tab/>
        <w:t>customer_id SERIAL NOT NULL PRIMARY KEY,</w:t>
      </w:r>
      <w:r>
        <w:br/>
      </w:r>
      <w:r>
        <w:tab/>
        <w:t>customer_name VARCHAR(255),</w:t>
      </w:r>
      <w:r>
        <w:br/>
      </w:r>
      <w:r>
        <w:tab/>
        <w:t>contact_name VARCHAR(255),</w:t>
      </w:r>
      <w:r>
        <w:br/>
      </w:r>
      <w:r>
        <w:tab/>
        <w:t>address VARCHAR(255),</w:t>
      </w:r>
      <w:r>
        <w:br/>
      </w:r>
      <w:r>
        <w:tab/>
        <w:t>city VARCHAR(255),</w:t>
      </w:r>
      <w:r>
        <w:br/>
      </w:r>
      <w:r>
        <w:tab/>
        <w:t>postal_code VARCHAR(255),</w:t>
      </w:r>
      <w:r>
        <w:br/>
      </w:r>
      <w:r>
        <w:tab/>
        <w:t>country VARCHAR(255)</w:t>
      </w:r>
      <w:r>
        <w:br/>
        <w:t>);</w:t>
      </w:r>
    </w:p>
    <w:p w14:paraId="4C0F2B44" w14:textId="77777777" w:rsidR="004C2876" w:rsidRDefault="008B7041">
      <w:pPr>
        <w:pStyle w:val="IntenseQuote"/>
      </w:pPr>
      <w:r>
        <w:t>CREATE TABLE products (</w:t>
      </w:r>
      <w:r>
        <w:br/>
      </w:r>
      <w:r>
        <w:tab/>
        <w:t>product_id SERIAL NOT NULL PRIMARY KEY,</w:t>
      </w:r>
      <w:r>
        <w:br/>
      </w:r>
      <w:r>
        <w:tab/>
        <w:t>product_name VARCHAR(255),</w:t>
      </w:r>
      <w:r>
        <w:br/>
      </w:r>
      <w:r>
        <w:tab/>
        <w:t>category_id INT,</w:t>
      </w:r>
      <w:r>
        <w:br/>
      </w:r>
      <w:r>
        <w:tab/>
        <w:t>unit VARCHAR(255),</w:t>
      </w:r>
      <w:r>
        <w:br/>
      </w:r>
      <w:r>
        <w:tab/>
        <w:t>price DECIMAL(10, 2)</w:t>
      </w:r>
      <w:r>
        <w:br/>
        <w:t>);</w:t>
      </w:r>
    </w:p>
    <w:p w14:paraId="7CFB9B74" w14:textId="77777777" w:rsidR="004C2876" w:rsidRDefault="008B7041">
      <w:pPr>
        <w:pStyle w:val="IntenseQuote"/>
      </w:pPr>
      <w:r>
        <w:t>CREATE TABLE orders (</w:t>
      </w:r>
      <w:r>
        <w:br/>
        <w:t xml:space="preserve">  order_id SERIAL NOT NULL PRIMARY KEY,</w:t>
      </w:r>
      <w:r>
        <w:br/>
        <w:t xml:space="preserve">  customer_id INT,</w:t>
      </w:r>
      <w:r>
        <w:br/>
        <w:t xml:space="preserve">  order_date DATE</w:t>
      </w:r>
      <w:r>
        <w:br/>
        <w:t>);</w:t>
      </w:r>
    </w:p>
    <w:p w14:paraId="5B87A37B" w14:textId="77777777" w:rsidR="004C2876" w:rsidRDefault="008B7041">
      <w:pPr>
        <w:pStyle w:val="IntenseQuote"/>
      </w:pPr>
      <w:r>
        <w:t>CREATE TABLE order_details (</w:t>
      </w:r>
      <w:r>
        <w:br/>
        <w:t xml:space="preserve">  order_detail_id SERIAL NOT NULL PRIMARY KEY,</w:t>
      </w:r>
      <w:r>
        <w:br/>
        <w:t xml:space="preserve">  order_id INT,</w:t>
      </w:r>
      <w:r>
        <w:br/>
        <w:t xml:space="preserve">  product_id INT,</w:t>
      </w:r>
      <w:r>
        <w:br/>
      </w:r>
      <w:r>
        <w:lastRenderedPageBreak/>
        <w:t xml:space="preserve">  quantity INT</w:t>
      </w:r>
      <w:r>
        <w:br/>
        <w:t>);</w:t>
      </w:r>
    </w:p>
    <w:p w14:paraId="7D9786B6" w14:textId="77777777" w:rsidR="004C2876" w:rsidRDefault="008B7041">
      <w:pPr>
        <w:pStyle w:val="IntenseQuote"/>
      </w:pPr>
      <w:r>
        <w:t>CREATE TABLE testproducts (</w:t>
      </w:r>
      <w:r>
        <w:br/>
        <w:t xml:space="preserve">  testproduct_id SERIAL NOT NULL PRIMARY KEY,</w:t>
      </w:r>
      <w:r>
        <w:br/>
        <w:t xml:space="preserve">  product_name VARCHAR(255),</w:t>
      </w:r>
      <w:r>
        <w:br/>
        <w:t xml:space="preserve">  category_id INT</w:t>
      </w:r>
      <w:r>
        <w:br/>
        <w:t>);</w:t>
      </w:r>
    </w:p>
    <w:p w14:paraId="3917FCF0" w14:textId="77777777" w:rsidR="004C2876" w:rsidRDefault="008B7041">
      <w:pPr>
        <w:pStyle w:val="Heading1"/>
      </w:pPr>
      <w:r>
        <w:t>2) Query-by-Query Explanations</w:t>
      </w:r>
    </w:p>
    <w:p w14:paraId="684F50BC" w14:textId="77777777" w:rsidR="004C2876" w:rsidRDefault="008B7041">
      <w:pPr>
        <w:pStyle w:val="Heading2"/>
      </w:pPr>
      <w:r>
        <w:t>1. Query</w:t>
      </w:r>
    </w:p>
    <w:p w14:paraId="45D93C6D" w14:textId="77777777" w:rsidR="004C2876" w:rsidRDefault="008B7041">
      <w:r>
        <w:rPr>
          <w:rFonts w:ascii="Consolas" w:eastAsia="Consolas" w:hAnsi="Consolas"/>
          <w:sz w:val="20"/>
        </w:rPr>
        <w:t>SELECT customer_name, country FROM customers;</w:t>
      </w:r>
    </w:p>
    <w:p w14:paraId="39EFEC4D" w14:textId="77777777" w:rsidR="004C2876" w:rsidRDefault="008B7041">
      <w:pPr>
        <w:pStyle w:val="Heading3"/>
      </w:pPr>
      <w:r>
        <w:t>What it does</w:t>
      </w:r>
    </w:p>
    <w:p w14:paraId="4449237C" w14:textId="77777777" w:rsidR="004C2876" w:rsidRDefault="008B7041">
      <w:r>
        <w:t>Returns two columns (customer_name, country) from the customers table. Good for projecting only the fields you need.</w:t>
      </w:r>
    </w:p>
    <w:p w14:paraId="44E319E6" w14:textId="77777777" w:rsidR="004C2876" w:rsidRDefault="008B7041">
      <w:pPr>
        <w:pStyle w:val="ListBullet"/>
      </w:pPr>
      <w:r>
        <w:t>No filtering, so it returns all rows.</w:t>
      </w:r>
    </w:p>
    <w:p w14:paraId="57655BD4" w14:textId="77777777" w:rsidR="004C2876" w:rsidRDefault="008B7041">
      <w:pPr>
        <w:pStyle w:val="ListBullet"/>
      </w:pPr>
      <w:r>
        <w:t>Projection reduces bandwidth vs SELECT *.</w:t>
      </w:r>
    </w:p>
    <w:p w14:paraId="6680B499" w14:textId="77777777" w:rsidR="004C2876" w:rsidRDefault="008B7041">
      <w:pPr>
        <w:pStyle w:val="Heading3"/>
      </w:pPr>
      <w:r>
        <w:t>Tips &amp; Variations</w:t>
      </w:r>
    </w:p>
    <w:p w14:paraId="729D3097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135DF6FC" w14:textId="77777777" w:rsidR="004C2876" w:rsidRDefault="008B7041">
      <w:pPr>
        <w:pStyle w:val="Heading2"/>
      </w:pPr>
      <w:r>
        <w:t>2. Query</w:t>
      </w:r>
    </w:p>
    <w:p w14:paraId="16D8EB34" w14:textId="77777777" w:rsidR="004C2876" w:rsidRDefault="008B7041">
      <w:r>
        <w:rPr>
          <w:rFonts w:ascii="Consolas" w:eastAsia="Consolas" w:hAnsi="Consolas"/>
          <w:sz w:val="20"/>
        </w:rPr>
        <w:t>SELECT * FROM customers;</w:t>
      </w:r>
    </w:p>
    <w:p w14:paraId="1AC3F293" w14:textId="77777777" w:rsidR="004C2876" w:rsidRDefault="008B7041">
      <w:pPr>
        <w:pStyle w:val="Heading3"/>
      </w:pPr>
      <w:r>
        <w:t>What it does</w:t>
      </w:r>
    </w:p>
    <w:p w14:paraId="6A3DAC38" w14:textId="77777777" w:rsidR="004C2876" w:rsidRDefault="008B7041">
      <w:r>
        <w:t>Returns every column and row from customers.</w:t>
      </w:r>
    </w:p>
    <w:p w14:paraId="5B04D0BC" w14:textId="77777777" w:rsidR="004C2876" w:rsidRDefault="008B7041">
      <w:pPr>
        <w:pStyle w:val="ListBullet"/>
      </w:pPr>
      <w:r>
        <w:t>Useful for quick inspection; avoid in production APIs.</w:t>
      </w:r>
    </w:p>
    <w:p w14:paraId="62C8A7D1" w14:textId="77777777" w:rsidR="004C2876" w:rsidRDefault="008B7041">
      <w:pPr>
        <w:pStyle w:val="Heading3"/>
      </w:pPr>
      <w:r>
        <w:t>Tips &amp; Variations</w:t>
      </w:r>
    </w:p>
    <w:p w14:paraId="46DAEFDE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5830E38D" w14:textId="77777777" w:rsidR="004C2876" w:rsidRDefault="008B7041">
      <w:pPr>
        <w:pStyle w:val="Heading2"/>
      </w:pPr>
      <w:r>
        <w:t>3. Query</w:t>
      </w:r>
    </w:p>
    <w:p w14:paraId="66967222" w14:textId="77777777" w:rsidR="004C2876" w:rsidRDefault="008B7041">
      <w:r>
        <w:rPr>
          <w:rFonts w:ascii="Consolas" w:eastAsia="Consolas" w:hAnsi="Consolas"/>
          <w:sz w:val="20"/>
        </w:rPr>
        <w:t>SELECT DISTINCT country FROM customers;</w:t>
      </w:r>
    </w:p>
    <w:p w14:paraId="34A5815B" w14:textId="77777777" w:rsidR="004C2876" w:rsidRDefault="008B7041">
      <w:pPr>
        <w:pStyle w:val="Heading3"/>
      </w:pPr>
      <w:r>
        <w:t>What it does</w:t>
      </w:r>
    </w:p>
    <w:p w14:paraId="4C605554" w14:textId="77777777" w:rsidR="004C2876" w:rsidRDefault="008B7041">
      <w:r>
        <w:t>Lists unique country values present in customers.</w:t>
      </w:r>
    </w:p>
    <w:p w14:paraId="26B6461E" w14:textId="77777777" w:rsidR="004C2876" w:rsidRDefault="008B7041">
      <w:pPr>
        <w:pStyle w:val="ListBullet"/>
      </w:pPr>
      <w:r>
        <w:t>DISTINCT removes duplicates at the end of the SELECT pipeline.</w:t>
      </w:r>
    </w:p>
    <w:p w14:paraId="39ACB521" w14:textId="77777777" w:rsidR="004C2876" w:rsidRDefault="008B7041">
      <w:pPr>
        <w:pStyle w:val="Heading3"/>
      </w:pPr>
      <w:r>
        <w:t>Tips &amp; Variations</w:t>
      </w:r>
    </w:p>
    <w:p w14:paraId="31AD90BA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A95EBF6" w14:textId="77777777" w:rsidR="004C2876" w:rsidRDefault="008B7041">
      <w:pPr>
        <w:pStyle w:val="Heading2"/>
      </w:pPr>
      <w:r>
        <w:lastRenderedPageBreak/>
        <w:t>4. Query</w:t>
      </w:r>
    </w:p>
    <w:p w14:paraId="148A25A5" w14:textId="77777777" w:rsidR="004C2876" w:rsidRDefault="008B7041">
      <w:r>
        <w:rPr>
          <w:rFonts w:ascii="Consolas" w:eastAsia="Consolas" w:hAnsi="Consolas"/>
          <w:sz w:val="20"/>
        </w:rPr>
        <w:t>SELECT COUNT(DISTINCT country) FROM customers;</w:t>
      </w:r>
    </w:p>
    <w:p w14:paraId="12D2E64A" w14:textId="77777777" w:rsidR="004C2876" w:rsidRDefault="008B7041">
      <w:pPr>
        <w:pStyle w:val="Heading3"/>
      </w:pPr>
      <w:r>
        <w:t>What it does</w:t>
      </w:r>
    </w:p>
    <w:p w14:paraId="3FD952F7" w14:textId="77777777" w:rsidR="004C2876" w:rsidRDefault="008B7041">
      <w:r>
        <w:t>Counts the number of unique countries across all customers.</w:t>
      </w:r>
    </w:p>
    <w:p w14:paraId="0F509C69" w14:textId="77777777" w:rsidR="004C2876" w:rsidRDefault="008B7041">
      <w:pPr>
        <w:pStyle w:val="ListBullet"/>
      </w:pPr>
      <w:r>
        <w:t>Equivalent to SELECT COUNT(*) FROM (SELECT DISTINCT country ...) t.</w:t>
      </w:r>
    </w:p>
    <w:p w14:paraId="228D10FC" w14:textId="77777777" w:rsidR="004C2876" w:rsidRDefault="008B7041">
      <w:pPr>
        <w:pStyle w:val="Heading3"/>
      </w:pPr>
      <w:r>
        <w:t>Tips &amp; Variations</w:t>
      </w:r>
    </w:p>
    <w:p w14:paraId="18D146CD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2F95E33E" w14:textId="77777777" w:rsidR="004C2876" w:rsidRDefault="008B7041">
      <w:pPr>
        <w:pStyle w:val="Heading2"/>
      </w:pPr>
      <w:r>
        <w:t>5. Query</w:t>
      </w:r>
    </w:p>
    <w:p w14:paraId="243B80EA" w14:textId="77777777" w:rsidR="004C2876" w:rsidRDefault="008B7041">
      <w:r>
        <w:rPr>
          <w:rFonts w:ascii="Consolas" w:eastAsia="Consolas" w:hAnsi="Consolas"/>
          <w:sz w:val="20"/>
        </w:rPr>
        <w:t>SELECT * FROM customers WHERE city = 'London';</w:t>
      </w:r>
    </w:p>
    <w:p w14:paraId="19CD5E1D" w14:textId="77777777" w:rsidR="004C2876" w:rsidRDefault="008B7041">
      <w:pPr>
        <w:pStyle w:val="Heading3"/>
      </w:pPr>
      <w:r>
        <w:t>What it does</w:t>
      </w:r>
    </w:p>
    <w:p w14:paraId="76A02E7C" w14:textId="77777777" w:rsidR="004C2876" w:rsidRDefault="008B7041">
      <w:r>
        <w:t>Returns every column and row from customers.</w:t>
      </w:r>
    </w:p>
    <w:p w14:paraId="7A2454D6" w14:textId="77777777" w:rsidR="004C2876" w:rsidRDefault="008B7041">
      <w:pPr>
        <w:pStyle w:val="ListBullet"/>
      </w:pPr>
      <w:r>
        <w:t>Useful for quick inspection; avoid in production APIs.</w:t>
      </w:r>
    </w:p>
    <w:p w14:paraId="5ED79771" w14:textId="77777777" w:rsidR="004C2876" w:rsidRDefault="008B7041">
      <w:pPr>
        <w:pStyle w:val="Heading3"/>
      </w:pPr>
      <w:r>
        <w:t>Tips &amp; Variations</w:t>
      </w:r>
    </w:p>
    <w:p w14:paraId="0FD9B414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2DDE1791" w14:textId="77777777" w:rsidR="004C2876" w:rsidRDefault="008B7041">
      <w:pPr>
        <w:pStyle w:val="Heading2"/>
      </w:pPr>
      <w:r>
        <w:t>6. Query</w:t>
      </w:r>
    </w:p>
    <w:p w14:paraId="3C3AE746" w14:textId="77777777" w:rsidR="004C2876" w:rsidRDefault="008B7041">
      <w:r>
        <w:rPr>
          <w:rFonts w:ascii="Consolas" w:eastAsia="Consolas" w:hAnsi="Consolas"/>
          <w:sz w:val="20"/>
        </w:rPr>
        <w:t>SELECT * FROM customers WHERE customer_id = 19;</w:t>
      </w:r>
    </w:p>
    <w:p w14:paraId="3AC73ADA" w14:textId="77777777" w:rsidR="004C2876" w:rsidRDefault="008B7041">
      <w:pPr>
        <w:pStyle w:val="Heading3"/>
      </w:pPr>
      <w:r>
        <w:t>What it does</w:t>
      </w:r>
    </w:p>
    <w:p w14:paraId="08298F8C" w14:textId="77777777" w:rsidR="004C2876" w:rsidRDefault="008B7041">
      <w:r>
        <w:t>Returns every column and row from customers.</w:t>
      </w:r>
    </w:p>
    <w:p w14:paraId="3D7492E0" w14:textId="77777777" w:rsidR="004C2876" w:rsidRDefault="008B7041">
      <w:pPr>
        <w:pStyle w:val="ListBullet"/>
      </w:pPr>
      <w:r>
        <w:t>Useful for quick inspection; avoid in production APIs.</w:t>
      </w:r>
    </w:p>
    <w:p w14:paraId="3C336AE0" w14:textId="77777777" w:rsidR="004C2876" w:rsidRDefault="008B7041">
      <w:pPr>
        <w:pStyle w:val="Heading3"/>
      </w:pPr>
      <w:r>
        <w:t>Tips &amp; Variations</w:t>
      </w:r>
    </w:p>
    <w:p w14:paraId="1B97E280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2CD91B26" w14:textId="77777777" w:rsidR="004C2876" w:rsidRDefault="008B7041">
      <w:pPr>
        <w:pStyle w:val="Heading2"/>
      </w:pPr>
      <w:r>
        <w:t>7. Query</w:t>
      </w:r>
    </w:p>
    <w:p w14:paraId="1FF341B2" w14:textId="77777777" w:rsidR="004C2876" w:rsidRDefault="008B7041">
      <w:r>
        <w:rPr>
          <w:rFonts w:ascii="Consolas" w:eastAsia="Consolas" w:hAnsi="Consolas"/>
          <w:sz w:val="20"/>
        </w:rPr>
        <w:t>SELECT * FROM customers WHERE customer_id &gt; 80;</w:t>
      </w:r>
    </w:p>
    <w:p w14:paraId="522C08AE" w14:textId="77777777" w:rsidR="004C2876" w:rsidRDefault="008B7041">
      <w:pPr>
        <w:pStyle w:val="Heading3"/>
      </w:pPr>
      <w:r>
        <w:t>What it does</w:t>
      </w:r>
    </w:p>
    <w:p w14:paraId="7E55CBD5" w14:textId="77777777" w:rsidR="004C2876" w:rsidRDefault="008B7041">
      <w:r>
        <w:t>Returns every column and row from customers.</w:t>
      </w:r>
    </w:p>
    <w:p w14:paraId="3C79954D" w14:textId="77777777" w:rsidR="004C2876" w:rsidRDefault="008B7041">
      <w:pPr>
        <w:pStyle w:val="ListBullet"/>
      </w:pPr>
      <w:r>
        <w:t>Useful for quick inspection; avoid in production APIs.</w:t>
      </w:r>
    </w:p>
    <w:p w14:paraId="1F618C9B" w14:textId="77777777" w:rsidR="004C2876" w:rsidRDefault="008B7041">
      <w:pPr>
        <w:pStyle w:val="Heading3"/>
      </w:pPr>
      <w:r>
        <w:t>Tips &amp; Variations</w:t>
      </w:r>
    </w:p>
    <w:p w14:paraId="7C5BE3C8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C3E68D0" w14:textId="77777777" w:rsidR="004C2876" w:rsidRDefault="008B7041">
      <w:pPr>
        <w:pStyle w:val="Heading2"/>
      </w:pPr>
      <w:r>
        <w:t>8. Query</w:t>
      </w:r>
    </w:p>
    <w:p w14:paraId="3147E8D4" w14:textId="77777777" w:rsidR="004C2876" w:rsidRDefault="008B7041">
      <w:r>
        <w:rPr>
          <w:rFonts w:ascii="Consolas" w:eastAsia="Consolas" w:hAnsi="Consolas"/>
          <w:sz w:val="20"/>
        </w:rPr>
        <w:t>SELECT * FROM products ORDER BY price;</w:t>
      </w:r>
    </w:p>
    <w:p w14:paraId="2EBBCAD5" w14:textId="77777777" w:rsidR="004C2876" w:rsidRDefault="008B7041">
      <w:pPr>
        <w:pStyle w:val="Heading3"/>
      </w:pPr>
      <w:r>
        <w:lastRenderedPageBreak/>
        <w:t>What it does</w:t>
      </w:r>
    </w:p>
    <w:p w14:paraId="75612198" w14:textId="77777777" w:rsidR="004C2876" w:rsidRDefault="008B7041">
      <w:r>
        <w:t>Orders products by price ascending.</w:t>
      </w:r>
    </w:p>
    <w:p w14:paraId="2A52CAB7" w14:textId="77777777" w:rsidR="004C2876" w:rsidRDefault="008B7041">
      <w:pPr>
        <w:pStyle w:val="ListBullet"/>
      </w:pPr>
      <w:r>
        <w:t>ORDER BY requires a sort; an index on price can satisfy it.</w:t>
      </w:r>
    </w:p>
    <w:p w14:paraId="4537AA1E" w14:textId="77777777" w:rsidR="004C2876" w:rsidRDefault="008B7041">
      <w:pPr>
        <w:pStyle w:val="Heading3"/>
      </w:pPr>
      <w:r>
        <w:t>Tips &amp; Variations</w:t>
      </w:r>
    </w:p>
    <w:p w14:paraId="0386205C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4B942CA2" w14:textId="77777777" w:rsidR="004C2876" w:rsidRDefault="008B7041">
      <w:pPr>
        <w:pStyle w:val="Heading2"/>
      </w:pPr>
      <w:r>
        <w:t>9. Query</w:t>
      </w:r>
    </w:p>
    <w:p w14:paraId="0E811A12" w14:textId="77777777" w:rsidR="004C2876" w:rsidRDefault="008B7041">
      <w:r>
        <w:rPr>
          <w:rFonts w:ascii="Consolas" w:eastAsia="Consolas" w:hAnsi="Consolas"/>
          <w:sz w:val="20"/>
        </w:rPr>
        <w:t>SELECT * FROM products ORDER BY price DESC;</w:t>
      </w:r>
    </w:p>
    <w:p w14:paraId="09D1E881" w14:textId="77777777" w:rsidR="004C2876" w:rsidRDefault="008B7041">
      <w:pPr>
        <w:pStyle w:val="Heading3"/>
      </w:pPr>
      <w:r>
        <w:t>What it does</w:t>
      </w:r>
    </w:p>
    <w:p w14:paraId="54D146AC" w14:textId="77777777" w:rsidR="004C2876" w:rsidRDefault="008B7041">
      <w:r>
        <w:t>Orders products by price descending.</w:t>
      </w:r>
    </w:p>
    <w:p w14:paraId="7B911BF5" w14:textId="77777777" w:rsidR="004C2876" w:rsidRDefault="008B7041">
      <w:pPr>
        <w:pStyle w:val="ListBullet"/>
      </w:pPr>
      <w:r>
        <w:t>Same as ascending but reversed; index on price DESC can help.</w:t>
      </w:r>
    </w:p>
    <w:p w14:paraId="08EA804A" w14:textId="77777777" w:rsidR="004C2876" w:rsidRDefault="008B7041">
      <w:pPr>
        <w:pStyle w:val="Heading3"/>
      </w:pPr>
      <w:r>
        <w:t>Tips &amp; Variations</w:t>
      </w:r>
    </w:p>
    <w:p w14:paraId="27485B25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1DDD6021" w14:textId="77777777" w:rsidR="004C2876" w:rsidRDefault="008B7041">
      <w:pPr>
        <w:pStyle w:val="Heading2"/>
      </w:pPr>
      <w:r>
        <w:t>10. Query</w:t>
      </w:r>
    </w:p>
    <w:p w14:paraId="50BD829E" w14:textId="77777777" w:rsidR="004C2876" w:rsidRDefault="008B7041">
      <w:r>
        <w:rPr>
          <w:rFonts w:ascii="Consolas" w:eastAsia="Consolas" w:hAnsi="Consolas"/>
          <w:sz w:val="20"/>
        </w:rPr>
        <w:t>SELECT * FROM customers LIMIT 20;</w:t>
      </w:r>
    </w:p>
    <w:p w14:paraId="1148BCD2" w14:textId="77777777" w:rsidR="004C2876" w:rsidRDefault="008B7041">
      <w:pPr>
        <w:pStyle w:val="Heading3"/>
      </w:pPr>
      <w:r>
        <w:t>What it does</w:t>
      </w:r>
    </w:p>
    <w:p w14:paraId="2E807A77" w14:textId="77777777" w:rsidR="004C2876" w:rsidRDefault="008B7041">
      <w:r>
        <w:t>Returns every column and row from customers.</w:t>
      </w:r>
    </w:p>
    <w:p w14:paraId="11E6E739" w14:textId="77777777" w:rsidR="004C2876" w:rsidRDefault="008B7041">
      <w:pPr>
        <w:pStyle w:val="ListBullet"/>
      </w:pPr>
      <w:r>
        <w:t>Useful for quick inspection; avoid in production APIs.</w:t>
      </w:r>
    </w:p>
    <w:p w14:paraId="62412DD4" w14:textId="77777777" w:rsidR="004C2876" w:rsidRDefault="008B7041">
      <w:pPr>
        <w:pStyle w:val="Heading3"/>
      </w:pPr>
      <w:r>
        <w:t>Tips &amp; Variations</w:t>
      </w:r>
    </w:p>
    <w:p w14:paraId="7987F9BA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0843AFF" w14:textId="77777777" w:rsidR="004C2876" w:rsidRDefault="008B7041">
      <w:pPr>
        <w:pStyle w:val="Heading2"/>
      </w:pPr>
      <w:r>
        <w:t>11. Query</w:t>
      </w:r>
    </w:p>
    <w:p w14:paraId="1BD82E2B" w14:textId="77777777" w:rsidR="004C2876" w:rsidRDefault="008B7041">
      <w:r>
        <w:rPr>
          <w:rFonts w:ascii="Consolas" w:eastAsia="Consolas" w:hAnsi="Consolas"/>
          <w:sz w:val="20"/>
        </w:rPr>
        <w:t>SELECT * FROM customers LIMIT 20 OFFSET 40;</w:t>
      </w:r>
    </w:p>
    <w:p w14:paraId="4F6FDFE4" w14:textId="77777777" w:rsidR="004C2876" w:rsidRDefault="008B7041">
      <w:pPr>
        <w:pStyle w:val="Heading3"/>
      </w:pPr>
      <w:r>
        <w:t>What it does</w:t>
      </w:r>
    </w:p>
    <w:p w14:paraId="11ED177B" w14:textId="77777777" w:rsidR="004C2876" w:rsidRDefault="008B7041">
      <w:r>
        <w:t>Returns every column and row from customers.</w:t>
      </w:r>
    </w:p>
    <w:p w14:paraId="4FAA8181" w14:textId="77777777" w:rsidR="004C2876" w:rsidRDefault="008B7041">
      <w:pPr>
        <w:pStyle w:val="ListBullet"/>
      </w:pPr>
      <w:r>
        <w:t>Useful for quick inspection; avoid in production APIs.</w:t>
      </w:r>
    </w:p>
    <w:p w14:paraId="5B371810" w14:textId="77777777" w:rsidR="004C2876" w:rsidRDefault="008B7041">
      <w:pPr>
        <w:pStyle w:val="Heading3"/>
      </w:pPr>
      <w:r>
        <w:t>Tips &amp; Variations</w:t>
      </w:r>
    </w:p>
    <w:p w14:paraId="6BA314B9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A5EE129" w14:textId="77777777" w:rsidR="004C2876" w:rsidRDefault="008B7041">
      <w:pPr>
        <w:pStyle w:val="Heading2"/>
      </w:pPr>
      <w:r>
        <w:t>12. Query</w:t>
      </w:r>
    </w:p>
    <w:p w14:paraId="54F0C7B9" w14:textId="77777777" w:rsidR="004C2876" w:rsidRDefault="008B7041">
      <w:r>
        <w:rPr>
          <w:rFonts w:ascii="Consolas" w:eastAsia="Consolas" w:hAnsi="Consolas"/>
          <w:sz w:val="20"/>
        </w:rPr>
        <w:t>SELECT MIN(price) FROM products;</w:t>
      </w:r>
    </w:p>
    <w:p w14:paraId="342AD847" w14:textId="77777777" w:rsidR="004C2876" w:rsidRDefault="008B7041">
      <w:pPr>
        <w:pStyle w:val="Heading3"/>
      </w:pPr>
      <w:r>
        <w:t>What it does</w:t>
      </w:r>
    </w:p>
    <w:p w14:paraId="6AB7EDFD" w14:textId="77777777" w:rsidR="004C2876" w:rsidRDefault="008B7041">
      <w:r>
        <w:t>Returns the minimum product price.</w:t>
      </w:r>
    </w:p>
    <w:p w14:paraId="2D31E6B7" w14:textId="77777777" w:rsidR="004C2876" w:rsidRDefault="008B7041">
      <w:pPr>
        <w:pStyle w:val="ListBullet"/>
      </w:pPr>
      <w:r>
        <w:t>MIN() ignores NULLs.</w:t>
      </w:r>
    </w:p>
    <w:p w14:paraId="6E6CD238" w14:textId="77777777" w:rsidR="004C2876" w:rsidRDefault="008B7041">
      <w:pPr>
        <w:pStyle w:val="Heading3"/>
      </w:pPr>
      <w:r>
        <w:lastRenderedPageBreak/>
        <w:t>Tips &amp; Variations</w:t>
      </w:r>
    </w:p>
    <w:p w14:paraId="5FC9A315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55823678" w14:textId="77777777" w:rsidR="004C2876" w:rsidRDefault="008B7041">
      <w:pPr>
        <w:pStyle w:val="Heading2"/>
      </w:pPr>
      <w:r>
        <w:t>13. Query</w:t>
      </w:r>
    </w:p>
    <w:p w14:paraId="7F706B43" w14:textId="77777777" w:rsidR="004C2876" w:rsidRDefault="008B7041">
      <w:r>
        <w:rPr>
          <w:rFonts w:ascii="Consolas" w:eastAsia="Consolas" w:hAnsi="Consolas"/>
          <w:sz w:val="20"/>
        </w:rPr>
        <w:t>SELECT MAX(price) FROM products;</w:t>
      </w:r>
    </w:p>
    <w:p w14:paraId="16CFE918" w14:textId="77777777" w:rsidR="004C2876" w:rsidRDefault="008B7041">
      <w:pPr>
        <w:pStyle w:val="Heading3"/>
      </w:pPr>
      <w:r>
        <w:t>What it does</w:t>
      </w:r>
    </w:p>
    <w:p w14:paraId="412E0C05" w14:textId="77777777" w:rsidR="004C2876" w:rsidRDefault="008B7041">
      <w:r>
        <w:t>Returns the maximum product price.</w:t>
      </w:r>
    </w:p>
    <w:p w14:paraId="1E8FEE8A" w14:textId="77777777" w:rsidR="004C2876" w:rsidRDefault="008B7041">
      <w:pPr>
        <w:pStyle w:val="ListBullet"/>
      </w:pPr>
      <w:r>
        <w:t>MAX() ignores NULLs.</w:t>
      </w:r>
    </w:p>
    <w:p w14:paraId="12BEEBFE" w14:textId="77777777" w:rsidR="004C2876" w:rsidRDefault="008B7041">
      <w:pPr>
        <w:pStyle w:val="Heading3"/>
      </w:pPr>
      <w:r>
        <w:t>Tips &amp; Variations</w:t>
      </w:r>
    </w:p>
    <w:p w14:paraId="41702A2B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070E849F" w14:textId="77777777" w:rsidR="004C2876" w:rsidRDefault="008B7041">
      <w:pPr>
        <w:pStyle w:val="Heading2"/>
      </w:pPr>
      <w:r>
        <w:t>14. Query</w:t>
      </w:r>
    </w:p>
    <w:p w14:paraId="530288CC" w14:textId="77777777" w:rsidR="004C2876" w:rsidRDefault="008B7041">
      <w:r>
        <w:rPr>
          <w:rFonts w:ascii="Consolas" w:eastAsia="Consolas" w:hAnsi="Consolas"/>
          <w:sz w:val="20"/>
        </w:rPr>
        <w:t>SELECT MIN(price) AS lowest_price FROM products;</w:t>
      </w:r>
    </w:p>
    <w:p w14:paraId="2346ED6D" w14:textId="77777777" w:rsidR="004C2876" w:rsidRDefault="008B7041">
      <w:pPr>
        <w:pStyle w:val="Heading3"/>
      </w:pPr>
      <w:r>
        <w:t>What it does</w:t>
      </w:r>
    </w:p>
    <w:p w14:paraId="730F36FA" w14:textId="77777777" w:rsidR="004C2876" w:rsidRDefault="008B7041">
      <w:r>
        <w:t>Same as MIN(price) but labels the result column as lowest_price.</w:t>
      </w:r>
    </w:p>
    <w:p w14:paraId="29BD007E" w14:textId="77777777" w:rsidR="004C2876" w:rsidRDefault="008B7041">
      <w:pPr>
        <w:pStyle w:val="ListBullet"/>
      </w:pPr>
      <w:r>
        <w:t>AS controls output column name.</w:t>
      </w:r>
    </w:p>
    <w:p w14:paraId="52C8BC5C" w14:textId="77777777" w:rsidR="004C2876" w:rsidRDefault="008B7041">
      <w:pPr>
        <w:pStyle w:val="Heading3"/>
      </w:pPr>
      <w:r>
        <w:t>Tips &amp; Variations</w:t>
      </w:r>
    </w:p>
    <w:p w14:paraId="79EF0669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1D5E70C" w14:textId="77777777" w:rsidR="004C2876" w:rsidRDefault="008B7041">
      <w:pPr>
        <w:pStyle w:val="Heading2"/>
      </w:pPr>
      <w:r>
        <w:t>15. Query</w:t>
      </w:r>
    </w:p>
    <w:p w14:paraId="660DAFC4" w14:textId="77777777" w:rsidR="004C2876" w:rsidRDefault="008B7041">
      <w:r>
        <w:rPr>
          <w:rFonts w:ascii="Consolas" w:eastAsia="Consolas" w:hAnsi="Consolas"/>
          <w:sz w:val="20"/>
        </w:rPr>
        <w:t>SELECT MAX(price) AS highest_price FROM products;</w:t>
      </w:r>
    </w:p>
    <w:p w14:paraId="361CEE6F" w14:textId="77777777" w:rsidR="004C2876" w:rsidRDefault="008B7041">
      <w:pPr>
        <w:pStyle w:val="Heading3"/>
      </w:pPr>
      <w:r>
        <w:t>What it does</w:t>
      </w:r>
    </w:p>
    <w:p w14:paraId="0EF3F850" w14:textId="77777777" w:rsidR="004C2876" w:rsidRDefault="008B7041">
      <w:r>
        <w:t>Same as MAX(price) but labels the result column as highest_price.</w:t>
      </w:r>
    </w:p>
    <w:p w14:paraId="4089BC53" w14:textId="77777777" w:rsidR="004C2876" w:rsidRDefault="008B7041">
      <w:pPr>
        <w:pStyle w:val="ListBullet"/>
      </w:pPr>
      <w:r>
        <w:t>AS controls output column name.</w:t>
      </w:r>
    </w:p>
    <w:p w14:paraId="7F0A9CE2" w14:textId="77777777" w:rsidR="004C2876" w:rsidRDefault="008B7041">
      <w:pPr>
        <w:pStyle w:val="Heading3"/>
      </w:pPr>
      <w:r>
        <w:t>Tips &amp; Variations</w:t>
      </w:r>
    </w:p>
    <w:p w14:paraId="5531770C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5B0E564" w14:textId="77777777" w:rsidR="004C2876" w:rsidRDefault="008B7041">
      <w:pPr>
        <w:pStyle w:val="Heading2"/>
      </w:pPr>
      <w:r>
        <w:t>16. Query</w:t>
      </w:r>
    </w:p>
    <w:p w14:paraId="4E5D2BF5" w14:textId="77777777" w:rsidR="004C2876" w:rsidRDefault="008B7041">
      <w:r>
        <w:rPr>
          <w:rFonts w:ascii="Consolas" w:eastAsia="Consolas" w:hAnsi="Consolas"/>
          <w:sz w:val="20"/>
        </w:rPr>
        <w:t>SELECT COUNT(customer_id) FROM customers;</w:t>
      </w:r>
    </w:p>
    <w:p w14:paraId="676C2ECB" w14:textId="77777777" w:rsidR="004C2876" w:rsidRDefault="008B7041">
      <w:pPr>
        <w:pStyle w:val="Heading3"/>
      </w:pPr>
      <w:r>
        <w:t>What it does</w:t>
      </w:r>
    </w:p>
    <w:p w14:paraId="3C4C04F4" w14:textId="77777777" w:rsidR="004C2876" w:rsidRDefault="008B7041">
      <w:r>
        <w:t>Counts non-NULL customer_id values.</w:t>
      </w:r>
    </w:p>
    <w:p w14:paraId="4B66CAFF" w14:textId="77777777" w:rsidR="004C2876" w:rsidRDefault="008B7041">
      <w:pPr>
        <w:pStyle w:val="ListBullet"/>
      </w:pPr>
      <w:r>
        <w:t>COUNT(column) skips NULLs; COUNT(*) counts rows.</w:t>
      </w:r>
    </w:p>
    <w:p w14:paraId="418687FB" w14:textId="77777777" w:rsidR="004C2876" w:rsidRDefault="008B7041">
      <w:pPr>
        <w:pStyle w:val="Heading3"/>
      </w:pPr>
      <w:r>
        <w:t>Tips &amp; Variations</w:t>
      </w:r>
    </w:p>
    <w:p w14:paraId="611B7EE0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6DF3748" w14:textId="77777777" w:rsidR="004C2876" w:rsidRDefault="008B7041">
      <w:pPr>
        <w:pStyle w:val="Heading2"/>
      </w:pPr>
      <w:r>
        <w:lastRenderedPageBreak/>
        <w:t>17. Query</w:t>
      </w:r>
    </w:p>
    <w:p w14:paraId="6C58B22D" w14:textId="77777777" w:rsidR="004C2876" w:rsidRDefault="008B7041">
      <w:r>
        <w:rPr>
          <w:rFonts w:ascii="Consolas" w:eastAsia="Consolas" w:hAnsi="Consolas"/>
          <w:sz w:val="20"/>
        </w:rPr>
        <w:t>SELECT COUNT(customer_id) FROM customers WHERE city = 'London';</w:t>
      </w:r>
    </w:p>
    <w:p w14:paraId="21B84D47" w14:textId="77777777" w:rsidR="004C2876" w:rsidRDefault="008B7041">
      <w:pPr>
        <w:pStyle w:val="Heading3"/>
      </w:pPr>
      <w:r>
        <w:t>What it does</w:t>
      </w:r>
    </w:p>
    <w:p w14:paraId="36796A0C" w14:textId="77777777" w:rsidR="004C2876" w:rsidRDefault="008B7041">
      <w:r>
        <w:t>Filters customers whose city equals 'London'.</w:t>
      </w:r>
    </w:p>
    <w:p w14:paraId="6AE60C3F" w14:textId="77777777" w:rsidR="004C2876" w:rsidRDefault="008B7041">
      <w:pPr>
        <w:pStyle w:val="ListBullet"/>
      </w:pPr>
      <w:r>
        <w:t>Uses an equality predicate; index on city helps.</w:t>
      </w:r>
    </w:p>
    <w:p w14:paraId="1670CE71" w14:textId="77777777" w:rsidR="004C2876" w:rsidRDefault="008B7041">
      <w:pPr>
        <w:pStyle w:val="Heading3"/>
      </w:pPr>
      <w:r>
        <w:t>Tips &amp; Variations</w:t>
      </w:r>
    </w:p>
    <w:p w14:paraId="00AC7AC7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3EEE0D5" w14:textId="77777777" w:rsidR="004C2876" w:rsidRDefault="008B7041">
      <w:pPr>
        <w:pStyle w:val="Heading2"/>
      </w:pPr>
      <w:r>
        <w:t>18. Query</w:t>
      </w:r>
    </w:p>
    <w:p w14:paraId="2E344298" w14:textId="77777777" w:rsidR="004C2876" w:rsidRDefault="008B7041">
      <w:r>
        <w:rPr>
          <w:rFonts w:ascii="Consolas" w:eastAsia="Consolas" w:hAnsi="Consolas"/>
          <w:sz w:val="20"/>
        </w:rPr>
        <w:t>SELECT SUM(quantity) FROM order_details;</w:t>
      </w:r>
    </w:p>
    <w:p w14:paraId="25EB7FF0" w14:textId="77777777" w:rsidR="004C2876" w:rsidRDefault="008B7041">
      <w:pPr>
        <w:pStyle w:val="Heading3"/>
      </w:pPr>
      <w:r>
        <w:t>What it does</w:t>
      </w:r>
    </w:p>
    <w:p w14:paraId="5697CEF0" w14:textId="77777777" w:rsidR="004C2876" w:rsidRDefault="008B7041">
      <w:r>
        <w:t>Sums the quantity across all order line items.</w:t>
      </w:r>
    </w:p>
    <w:p w14:paraId="18EAA23C" w14:textId="77777777" w:rsidR="004C2876" w:rsidRDefault="008B7041">
      <w:pPr>
        <w:pStyle w:val="ListBullet"/>
      </w:pPr>
      <w:r>
        <w:t>If you want total revenue, multiply quantity * price then sum.</w:t>
      </w:r>
    </w:p>
    <w:p w14:paraId="7C5E917D" w14:textId="77777777" w:rsidR="004C2876" w:rsidRDefault="008B7041">
      <w:pPr>
        <w:pStyle w:val="Heading3"/>
      </w:pPr>
      <w:r>
        <w:t>Tips &amp; Variations</w:t>
      </w:r>
    </w:p>
    <w:p w14:paraId="5300635E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50F0E9D6" w14:textId="77777777" w:rsidR="004C2876" w:rsidRDefault="008B7041">
      <w:pPr>
        <w:pStyle w:val="Heading2"/>
      </w:pPr>
      <w:r>
        <w:t>19. Query</w:t>
      </w:r>
    </w:p>
    <w:p w14:paraId="454784AB" w14:textId="77777777" w:rsidR="004C2876" w:rsidRDefault="008B7041">
      <w:r>
        <w:rPr>
          <w:rFonts w:ascii="Consolas" w:eastAsia="Consolas" w:hAnsi="Consolas"/>
          <w:sz w:val="20"/>
        </w:rPr>
        <w:t>SELECT AVG(price) FROM products;</w:t>
      </w:r>
    </w:p>
    <w:p w14:paraId="63B96A5D" w14:textId="77777777" w:rsidR="004C2876" w:rsidRDefault="008B7041">
      <w:pPr>
        <w:pStyle w:val="Heading3"/>
      </w:pPr>
      <w:r>
        <w:t>What it does</w:t>
      </w:r>
    </w:p>
    <w:p w14:paraId="5B324E3F" w14:textId="77777777" w:rsidR="004C2876" w:rsidRDefault="008B7041">
      <w:r>
        <w:t>Computes average product price.</w:t>
      </w:r>
    </w:p>
    <w:p w14:paraId="33F0A646" w14:textId="77777777" w:rsidR="004C2876" w:rsidRDefault="008B7041">
      <w:pPr>
        <w:pStyle w:val="ListBullet"/>
      </w:pPr>
      <w:r>
        <w:t>AVG() ignores NULLs.</w:t>
      </w:r>
    </w:p>
    <w:p w14:paraId="322787AC" w14:textId="77777777" w:rsidR="004C2876" w:rsidRDefault="008B7041">
      <w:pPr>
        <w:pStyle w:val="Heading3"/>
      </w:pPr>
      <w:r>
        <w:t>Tips &amp; Variations</w:t>
      </w:r>
    </w:p>
    <w:p w14:paraId="318CACD3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CCEDE3C" w14:textId="77777777" w:rsidR="004C2876" w:rsidRDefault="008B7041">
      <w:pPr>
        <w:pStyle w:val="Heading2"/>
      </w:pPr>
      <w:r>
        <w:t>20. Query</w:t>
      </w:r>
    </w:p>
    <w:p w14:paraId="27309DDB" w14:textId="77777777" w:rsidR="004C2876" w:rsidRDefault="008B7041">
      <w:r>
        <w:rPr>
          <w:rFonts w:ascii="Consolas" w:eastAsia="Consolas" w:hAnsi="Consolas"/>
          <w:sz w:val="20"/>
        </w:rPr>
        <w:t>SELECT AVG(price)::NUMERIC(10, 2) FROM products;</w:t>
      </w:r>
    </w:p>
    <w:p w14:paraId="0F24B05B" w14:textId="77777777" w:rsidR="004C2876" w:rsidRDefault="008B7041">
      <w:pPr>
        <w:pStyle w:val="Heading3"/>
      </w:pPr>
      <w:r>
        <w:t>What it does</w:t>
      </w:r>
    </w:p>
    <w:p w14:paraId="0D8E45B7" w14:textId="77777777" w:rsidR="004C2876" w:rsidRDefault="008B7041">
      <w:r>
        <w:t>Casts AVG(price) to NUMERIC(10,2) for fixed 2-decimal output.</w:t>
      </w:r>
    </w:p>
    <w:p w14:paraId="261528DE" w14:textId="77777777" w:rsidR="004C2876" w:rsidRDefault="008B7041">
      <w:pPr>
        <w:pStyle w:val="ListBullet"/>
      </w:pPr>
      <w:r>
        <w:t>Type casting controls result precision.</w:t>
      </w:r>
    </w:p>
    <w:p w14:paraId="14CD86A5" w14:textId="77777777" w:rsidR="004C2876" w:rsidRDefault="008B7041">
      <w:pPr>
        <w:pStyle w:val="Heading3"/>
      </w:pPr>
      <w:r>
        <w:t>Tips &amp; Variations</w:t>
      </w:r>
    </w:p>
    <w:p w14:paraId="2BB3320C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1493C27D" w14:textId="77777777" w:rsidR="004C2876" w:rsidRDefault="008B7041">
      <w:pPr>
        <w:pStyle w:val="Heading2"/>
      </w:pPr>
      <w:r>
        <w:t>21. Query</w:t>
      </w:r>
    </w:p>
    <w:p w14:paraId="0398FDDF" w14:textId="77777777" w:rsidR="004C2876" w:rsidRDefault="008B7041">
      <w:r>
        <w:rPr>
          <w:rFonts w:ascii="Consolas" w:eastAsia="Consolas" w:hAnsi="Consolas"/>
          <w:sz w:val="20"/>
        </w:rPr>
        <w:t>SELECT * FROM customers WHERE customer_name LIKE 'A%';</w:t>
      </w:r>
    </w:p>
    <w:p w14:paraId="1F4FF9EE" w14:textId="77777777" w:rsidR="004C2876" w:rsidRDefault="008B7041">
      <w:pPr>
        <w:pStyle w:val="Heading3"/>
      </w:pPr>
      <w:r>
        <w:lastRenderedPageBreak/>
        <w:t>What it does</w:t>
      </w:r>
    </w:p>
    <w:p w14:paraId="5A33CF7D" w14:textId="77777777" w:rsidR="004C2876" w:rsidRDefault="008B7041">
      <w:r>
        <w:t>Returns every column and row from customers.</w:t>
      </w:r>
    </w:p>
    <w:p w14:paraId="10ABD8D0" w14:textId="77777777" w:rsidR="004C2876" w:rsidRDefault="008B7041">
      <w:pPr>
        <w:pStyle w:val="ListBullet"/>
      </w:pPr>
      <w:r>
        <w:t>Useful for quick inspection; avoid in production APIs.</w:t>
      </w:r>
    </w:p>
    <w:p w14:paraId="2BA95458" w14:textId="77777777" w:rsidR="004C2876" w:rsidRDefault="008B7041">
      <w:pPr>
        <w:pStyle w:val="Heading3"/>
      </w:pPr>
      <w:r>
        <w:t>Tips &amp; Variations</w:t>
      </w:r>
    </w:p>
    <w:p w14:paraId="1A1570F7" w14:textId="77777777" w:rsidR="004C2876" w:rsidRDefault="008B7041">
      <w:pPr>
        <w:pStyle w:val="ListBullet"/>
      </w:pPr>
      <w:r>
        <w:t>Speed up prefix searches (e.g., 'A%') with a btree index; for contains ('%x%'), consider pg_trgm &amp; a GIN index.</w:t>
      </w:r>
    </w:p>
    <w:p w14:paraId="439B61A9" w14:textId="77777777" w:rsidR="004C2876" w:rsidRDefault="008B7041">
      <w:pPr>
        <w:pStyle w:val="Heading2"/>
      </w:pPr>
      <w:r>
        <w:t>22. Query</w:t>
      </w:r>
    </w:p>
    <w:p w14:paraId="3AFE777F" w14:textId="77777777" w:rsidR="004C2876" w:rsidRDefault="008B7041">
      <w:r>
        <w:rPr>
          <w:rFonts w:ascii="Consolas" w:eastAsia="Consolas" w:hAnsi="Consolas"/>
          <w:sz w:val="20"/>
        </w:rPr>
        <w:t>SELECT * FROM customers WHERE customer_name LIKE '%A%';</w:t>
      </w:r>
    </w:p>
    <w:p w14:paraId="4F3B1A94" w14:textId="77777777" w:rsidR="004C2876" w:rsidRDefault="008B7041">
      <w:pPr>
        <w:pStyle w:val="Heading3"/>
      </w:pPr>
      <w:r>
        <w:t>What it does</w:t>
      </w:r>
    </w:p>
    <w:p w14:paraId="297778A2" w14:textId="77777777" w:rsidR="004C2876" w:rsidRDefault="008B7041">
      <w:r>
        <w:t>Returns every column and row from customers.</w:t>
      </w:r>
    </w:p>
    <w:p w14:paraId="675BA2A9" w14:textId="77777777" w:rsidR="004C2876" w:rsidRDefault="008B7041">
      <w:pPr>
        <w:pStyle w:val="ListBullet"/>
      </w:pPr>
      <w:r>
        <w:t>Useful for quick inspection; avoid in production APIs.</w:t>
      </w:r>
    </w:p>
    <w:p w14:paraId="417C15FF" w14:textId="77777777" w:rsidR="004C2876" w:rsidRDefault="008B7041">
      <w:pPr>
        <w:pStyle w:val="Heading3"/>
      </w:pPr>
      <w:r>
        <w:t>Tips &amp; Variations</w:t>
      </w:r>
    </w:p>
    <w:p w14:paraId="5064A0FE" w14:textId="77777777" w:rsidR="004C2876" w:rsidRDefault="008B7041">
      <w:pPr>
        <w:pStyle w:val="ListBullet"/>
      </w:pPr>
      <w:r>
        <w:t>Speed up prefix searches (e.g., 'A%') with a btree index; for contains ('%x%'), consider pg_trgm &amp; a GIN index.</w:t>
      </w:r>
    </w:p>
    <w:p w14:paraId="3F810372" w14:textId="77777777" w:rsidR="004C2876" w:rsidRDefault="008B7041">
      <w:pPr>
        <w:pStyle w:val="Heading2"/>
      </w:pPr>
      <w:r>
        <w:t>23. Query</w:t>
      </w:r>
    </w:p>
    <w:p w14:paraId="536DF7B7" w14:textId="77777777" w:rsidR="004C2876" w:rsidRDefault="008B7041">
      <w:r>
        <w:rPr>
          <w:rFonts w:ascii="Consolas" w:eastAsia="Consolas" w:hAnsi="Consolas"/>
          <w:sz w:val="20"/>
        </w:rPr>
        <w:t>SELECT * FROM customers WHERE customer_name ILIKE 'a%';</w:t>
      </w:r>
    </w:p>
    <w:p w14:paraId="3CC51660" w14:textId="77777777" w:rsidR="004C2876" w:rsidRDefault="008B7041">
      <w:pPr>
        <w:pStyle w:val="Heading3"/>
      </w:pPr>
      <w:r>
        <w:t>What it does</w:t>
      </w:r>
    </w:p>
    <w:p w14:paraId="6FF8341E" w14:textId="77777777" w:rsidR="004C2876" w:rsidRDefault="008B7041">
      <w:r>
        <w:t>Returns every column and row from customers.</w:t>
      </w:r>
    </w:p>
    <w:p w14:paraId="1FF45B89" w14:textId="77777777" w:rsidR="004C2876" w:rsidRDefault="008B7041">
      <w:pPr>
        <w:pStyle w:val="ListBullet"/>
      </w:pPr>
      <w:r>
        <w:t>Useful for quick inspection; avoid in production APIs.</w:t>
      </w:r>
    </w:p>
    <w:p w14:paraId="7C685B53" w14:textId="77777777" w:rsidR="004C2876" w:rsidRDefault="008B7041">
      <w:pPr>
        <w:pStyle w:val="Heading3"/>
      </w:pPr>
      <w:r>
        <w:t>Tips &amp; Variations</w:t>
      </w:r>
    </w:p>
    <w:p w14:paraId="4A848712" w14:textId="77777777" w:rsidR="004C2876" w:rsidRDefault="008B7041">
      <w:pPr>
        <w:pStyle w:val="ListBullet"/>
      </w:pPr>
      <w:r>
        <w:t>Speed up prefix searches (e.g., 'A%') with a btree index; for contains ('%x%'), consider pg_trgm &amp; a GIN index.</w:t>
      </w:r>
    </w:p>
    <w:p w14:paraId="593EAA8F" w14:textId="77777777" w:rsidR="004C2876" w:rsidRDefault="008B7041">
      <w:pPr>
        <w:pStyle w:val="Heading2"/>
      </w:pPr>
      <w:r>
        <w:t>24. Query</w:t>
      </w:r>
    </w:p>
    <w:p w14:paraId="542214CD" w14:textId="77777777" w:rsidR="004C2876" w:rsidRDefault="008B7041">
      <w:r>
        <w:rPr>
          <w:rFonts w:ascii="Consolas" w:eastAsia="Consolas" w:hAnsi="Consolas"/>
          <w:sz w:val="20"/>
        </w:rPr>
        <w:t>SELECT * FROM customers WHERE customer_name LIKE '%en';</w:t>
      </w:r>
    </w:p>
    <w:p w14:paraId="3A84E90B" w14:textId="77777777" w:rsidR="004C2876" w:rsidRDefault="008B7041">
      <w:pPr>
        <w:pStyle w:val="Heading3"/>
      </w:pPr>
      <w:r>
        <w:t>What it does</w:t>
      </w:r>
    </w:p>
    <w:p w14:paraId="17ED2C68" w14:textId="77777777" w:rsidR="004C2876" w:rsidRDefault="008B7041">
      <w:r>
        <w:t>Returns every column and row from customers.</w:t>
      </w:r>
    </w:p>
    <w:p w14:paraId="00CD4A5B" w14:textId="77777777" w:rsidR="004C2876" w:rsidRDefault="008B7041">
      <w:pPr>
        <w:pStyle w:val="ListBullet"/>
      </w:pPr>
      <w:r>
        <w:t>Useful for quick inspection; avoid in production APIs.</w:t>
      </w:r>
    </w:p>
    <w:p w14:paraId="5EAA3DDA" w14:textId="77777777" w:rsidR="004C2876" w:rsidRDefault="008B7041">
      <w:pPr>
        <w:pStyle w:val="Heading3"/>
      </w:pPr>
      <w:r>
        <w:t>Tips &amp; Variations</w:t>
      </w:r>
    </w:p>
    <w:p w14:paraId="4413C843" w14:textId="77777777" w:rsidR="004C2876" w:rsidRDefault="008B7041">
      <w:pPr>
        <w:pStyle w:val="ListBullet"/>
      </w:pPr>
      <w:r>
        <w:t>Speed up prefix searches (e.g., 'A%') with a btree index; for contains ('%x%'), consider pg_trgm &amp; a GIN index.</w:t>
      </w:r>
    </w:p>
    <w:p w14:paraId="45F67F24" w14:textId="77777777" w:rsidR="004C2876" w:rsidRDefault="008B7041">
      <w:pPr>
        <w:pStyle w:val="Heading2"/>
      </w:pPr>
      <w:r>
        <w:t>25. Query</w:t>
      </w:r>
    </w:p>
    <w:p w14:paraId="1C7868E3" w14:textId="77777777" w:rsidR="004C2876" w:rsidRDefault="008B7041">
      <w:r>
        <w:rPr>
          <w:rFonts w:ascii="Consolas" w:eastAsia="Consolas" w:hAnsi="Consolas"/>
          <w:sz w:val="20"/>
        </w:rPr>
        <w:t>SELECT * FROM customers WHERE city LIKE 'L_nd__';</w:t>
      </w:r>
    </w:p>
    <w:p w14:paraId="525C9A04" w14:textId="77777777" w:rsidR="004C2876" w:rsidRDefault="008B7041">
      <w:pPr>
        <w:pStyle w:val="Heading3"/>
      </w:pPr>
      <w:r>
        <w:lastRenderedPageBreak/>
        <w:t>What it does</w:t>
      </w:r>
    </w:p>
    <w:p w14:paraId="458D6538" w14:textId="77777777" w:rsidR="004C2876" w:rsidRDefault="008B7041">
      <w:r>
        <w:t>Returns every column and row from customers.</w:t>
      </w:r>
    </w:p>
    <w:p w14:paraId="5C70E00C" w14:textId="77777777" w:rsidR="004C2876" w:rsidRDefault="008B7041">
      <w:pPr>
        <w:pStyle w:val="ListBullet"/>
      </w:pPr>
      <w:r>
        <w:t>Useful for quick inspection; avoid in production APIs.</w:t>
      </w:r>
    </w:p>
    <w:p w14:paraId="715009DE" w14:textId="77777777" w:rsidR="004C2876" w:rsidRDefault="008B7041">
      <w:pPr>
        <w:pStyle w:val="Heading3"/>
      </w:pPr>
      <w:r>
        <w:t>Tips &amp; Variations</w:t>
      </w:r>
    </w:p>
    <w:p w14:paraId="26977DDD" w14:textId="77777777" w:rsidR="004C2876" w:rsidRDefault="008B7041">
      <w:pPr>
        <w:pStyle w:val="ListBullet"/>
      </w:pPr>
      <w:r>
        <w:t>Speed up prefix searches (e.g., 'A%') with a btree index; for contains ('%x%'), consider pg_trgm &amp; a GIN index.</w:t>
      </w:r>
    </w:p>
    <w:p w14:paraId="1CC456A3" w14:textId="77777777" w:rsidR="004C2876" w:rsidRDefault="008B7041">
      <w:pPr>
        <w:pStyle w:val="Heading2"/>
      </w:pPr>
      <w:r>
        <w:t>26. Query</w:t>
      </w:r>
    </w:p>
    <w:p w14:paraId="333C6C67" w14:textId="77777777" w:rsidR="004C2876" w:rsidRDefault="008B7041">
      <w:r>
        <w:rPr>
          <w:rFonts w:ascii="Consolas" w:eastAsia="Consolas" w:hAnsi="Consolas"/>
          <w:sz w:val="20"/>
        </w:rPr>
        <w:t>SELECT * FROM customers WHERE country IN('Germany', 'UK', 'France');</w:t>
      </w:r>
    </w:p>
    <w:p w14:paraId="3017864F" w14:textId="77777777" w:rsidR="004C2876" w:rsidRDefault="008B7041">
      <w:pPr>
        <w:pStyle w:val="Heading3"/>
      </w:pPr>
      <w:r>
        <w:t>What it does</w:t>
      </w:r>
    </w:p>
    <w:p w14:paraId="118844D7" w14:textId="77777777" w:rsidR="004C2876" w:rsidRDefault="008B7041">
      <w:r>
        <w:t>Returns every column and row from customers.</w:t>
      </w:r>
    </w:p>
    <w:p w14:paraId="33C5B22A" w14:textId="77777777" w:rsidR="004C2876" w:rsidRDefault="008B7041">
      <w:pPr>
        <w:pStyle w:val="ListBullet"/>
      </w:pPr>
      <w:r>
        <w:t>Useful for quick inspection; avoid in production APIs.</w:t>
      </w:r>
    </w:p>
    <w:p w14:paraId="4250C8BA" w14:textId="77777777" w:rsidR="004C2876" w:rsidRDefault="008B7041">
      <w:pPr>
        <w:pStyle w:val="Heading3"/>
      </w:pPr>
      <w:r>
        <w:t>Tips &amp; Variations</w:t>
      </w:r>
    </w:p>
    <w:p w14:paraId="30316EBF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37273CB" w14:textId="77777777" w:rsidR="004C2876" w:rsidRDefault="008B7041">
      <w:pPr>
        <w:pStyle w:val="Heading2"/>
      </w:pPr>
      <w:r>
        <w:t>27. Query</w:t>
      </w:r>
    </w:p>
    <w:p w14:paraId="08D12DDB" w14:textId="77777777" w:rsidR="004C2876" w:rsidRDefault="008B7041">
      <w:r>
        <w:rPr>
          <w:rFonts w:ascii="Consolas" w:eastAsia="Consolas" w:hAnsi="Consolas"/>
          <w:sz w:val="20"/>
        </w:rPr>
        <w:t>SELECT * FROM customers WHERE country NOT IN('Germany', 'UK', 'France');</w:t>
      </w:r>
    </w:p>
    <w:p w14:paraId="5BD8EED1" w14:textId="77777777" w:rsidR="004C2876" w:rsidRDefault="008B7041">
      <w:pPr>
        <w:pStyle w:val="Heading3"/>
      </w:pPr>
      <w:r>
        <w:t>What it does</w:t>
      </w:r>
    </w:p>
    <w:p w14:paraId="2C4EB3F9" w14:textId="77777777" w:rsidR="004C2876" w:rsidRDefault="008B7041">
      <w:r>
        <w:t>Returns every column and row from customers.</w:t>
      </w:r>
    </w:p>
    <w:p w14:paraId="625B2E72" w14:textId="77777777" w:rsidR="004C2876" w:rsidRDefault="008B7041">
      <w:pPr>
        <w:pStyle w:val="ListBullet"/>
      </w:pPr>
      <w:r>
        <w:t>Useful for quick inspection; avoid in production APIs.</w:t>
      </w:r>
    </w:p>
    <w:p w14:paraId="5F11C732" w14:textId="77777777" w:rsidR="004C2876" w:rsidRDefault="008B7041">
      <w:pPr>
        <w:pStyle w:val="Heading3"/>
      </w:pPr>
      <w:r>
        <w:t>Tips &amp; Variations</w:t>
      </w:r>
    </w:p>
    <w:p w14:paraId="4813A5B3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34C8AA61" w14:textId="77777777" w:rsidR="004C2876" w:rsidRDefault="008B7041">
      <w:pPr>
        <w:pStyle w:val="Heading2"/>
      </w:pPr>
      <w:r>
        <w:t>28. Query</w:t>
      </w:r>
    </w:p>
    <w:p w14:paraId="113D29BA" w14:textId="77777777" w:rsidR="004C2876" w:rsidRDefault="008B7041">
      <w:r>
        <w:rPr>
          <w:rFonts w:ascii="Consolas" w:eastAsia="Consolas" w:hAnsi="Consolas"/>
          <w:sz w:val="20"/>
        </w:rPr>
        <w:t>SELECT * FROM customers WHERE customer_id IN (SELECT customer_id FROM orders);</w:t>
      </w:r>
    </w:p>
    <w:p w14:paraId="727679EB" w14:textId="77777777" w:rsidR="004C2876" w:rsidRDefault="008B7041">
      <w:pPr>
        <w:pStyle w:val="Heading3"/>
      </w:pPr>
      <w:r>
        <w:t>What it does</w:t>
      </w:r>
    </w:p>
    <w:p w14:paraId="463012CC" w14:textId="77777777" w:rsidR="004C2876" w:rsidRDefault="008B7041">
      <w:r>
        <w:t>Returns every column and row from customers.</w:t>
      </w:r>
    </w:p>
    <w:p w14:paraId="3D4E01A3" w14:textId="77777777" w:rsidR="004C2876" w:rsidRDefault="008B7041">
      <w:pPr>
        <w:pStyle w:val="ListBullet"/>
      </w:pPr>
      <w:r>
        <w:t>Useful for quick inspection; avoid in production APIs.</w:t>
      </w:r>
    </w:p>
    <w:p w14:paraId="74A1A8C5" w14:textId="77777777" w:rsidR="004C2876" w:rsidRDefault="008B7041">
      <w:pPr>
        <w:pStyle w:val="Heading3"/>
      </w:pPr>
      <w:r>
        <w:t>Tips &amp; Variations</w:t>
      </w:r>
    </w:p>
    <w:p w14:paraId="78D4969B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0EA2C10E" w14:textId="77777777" w:rsidR="004C2876" w:rsidRDefault="008B7041">
      <w:pPr>
        <w:pStyle w:val="Heading2"/>
      </w:pPr>
      <w:r>
        <w:t>29. Query</w:t>
      </w:r>
    </w:p>
    <w:p w14:paraId="14D4FC99" w14:textId="77777777" w:rsidR="004C2876" w:rsidRDefault="008B7041">
      <w:r>
        <w:rPr>
          <w:rFonts w:ascii="Consolas" w:eastAsia="Consolas" w:hAnsi="Consolas"/>
          <w:sz w:val="20"/>
        </w:rPr>
        <w:t>SELECT * FROM customers WHERE customer_id NOT IN (SELECT customer_id FROM orders);</w:t>
      </w:r>
    </w:p>
    <w:p w14:paraId="49EB2A23" w14:textId="77777777" w:rsidR="004C2876" w:rsidRDefault="008B7041">
      <w:pPr>
        <w:pStyle w:val="Heading3"/>
      </w:pPr>
      <w:r>
        <w:lastRenderedPageBreak/>
        <w:t>What it does</w:t>
      </w:r>
    </w:p>
    <w:p w14:paraId="5DBC4F2A" w14:textId="77777777" w:rsidR="004C2876" w:rsidRDefault="008B7041">
      <w:r>
        <w:t>Returns every column and row from customers.</w:t>
      </w:r>
    </w:p>
    <w:p w14:paraId="1C35DEEB" w14:textId="77777777" w:rsidR="004C2876" w:rsidRDefault="008B7041">
      <w:pPr>
        <w:pStyle w:val="ListBullet"/>
      </w:pPr>
      <w:r>
        <w:t>Useful for quick inspection; avoid in production APIs.</w:t>
      </w:r>
    </w:p>
    <w:p w14:paraId="59B59CFC" w14:textId="77777777" w:rsidR="004C2876" w:rsidRDefault="008B7041">
      <w:pPr>
        <w:pStyle w:val="Heading3"/>
      </w:pPr>
      <w:r>
        <w:t>Tips &amp; Variations</w:t>
      </w:r>
    </w:p>
    <w:p w14:paraId="2754518E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8C97E8A" w14:textId="77777777" w:rsidR="004C2876" w:rsidRDefault="008B7041">
      <w:pPr>
        <w:pStyle w:val="Heading2"/>
      </w:pPr>
      <w:r>
        <w:t>30. Query</w:t>
      </w:r>
    </w:p>
    <w:p w14:paraId="150858B1" w14:textId="77777777" w:rsidR="004C2876" w:rsidRDefault="008B7041">
      <w:r>
        <w:rPr>
          <w:rFonts w:ascii="Consolas" w:eastAsia="Consolas" w:hAnsi="Consolas"/>
          <w:sz w:val="20"/>
        </w:rPr>
        <w:t>SELECT * FROM products WHERE price BETWEEN 10 AND 15;</w:t>
      </w:r>
    </w:p>
    <w:p w14:paraId="7C3F28A2" w14:textId="77777777" w:rsidR="004C2876" w:rsidRDefault="008B7041">
      <w:pPr>
        <w:pStyle w:val="Heading3"/>
      </w:pPr>
      <w:r>
        <w:t>What it does</w:t>
      </w:r>
    </w:p>
    <w:p w14:paraId="1E06C0BF" w14:textId="77777777" w:rsidR="004C2876" w:rsidRDefault="008B7041">
      <w:r>
        <w:t>Filters products with price between 10 and 15 inclusive.</w:t>
      </w:r>
    </w:p>
    <w:p w14:paraId="041D1677" w14:textId="77777777" w:rsidR="004C2876" w:rsidRDefault="008B7041">
      <w:pPr>
        <w:pStyle w:val="ListBullet"/>
      </w:pPr>
      <w:r>
        <w:t>BETWEEN is inclusive at both ends.</w:t>
      </w:r>
    </w:p>
    <w:p w14:paraId="6AF373BF" w14:textId="77777777" w:rsidR="004C2876" w:rsidRDefault="008B7041">
      <w:pPr>
        <w:pStyle w:val="Heading3"/>
      </w:pPr>
      <w:r>
        <w:t>Tips &amp; Variations</w:t>
      </w:r>
    </w:p>
    <w:p w14:paraId="18AC6026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27F14BBA" w14:textId="77777777" w:rsidR="004C2876" w:rsidRDefault="008B7041">
      <w:pPr>
        <w:pStyle w:val="Heading2"/>
      </w:pPr>
      <w:r>
        <w:t>31. Query</w:t>
      </w:r>
    </w:p>
    <w:p w14:paraId="6EF2E1B4" w14:textId="77777777" w:rsidR="004C2876" w:rsidRDefault="008B7041">
      <w:r>
        <w:rPr>
          <w:rFonts w:ascii="Consolas" w:eastAsia="Consolas" w:hAnsi="Consolas"/>
          <w:sz w:val="20"/>
        </w:rPr>
        <w:t>SELECT * FROM products WHERE product_name BETWEEN 'Pavlova' AND 'Tofu' ORDER BY product_name;</w:t>
      </w:r>
    </w:p>
    <w:p w14:paraId="76C9AD00" w14:textId="77777777" w:rsidR="004C2876" w:rsidRDefault="008B7041">
      <w:pPr>
        <w:pStyle w:val="Heading3"/>
      </w:pPr>
      <w:r>
        <w:t>What it does</w:t>
      </w:r>
    </w:p>
    <w:p w14:paraId="31FEC785" w14:textId="77777777" w:rsidR="004C2876" w:rsidRDefault="008B7041">
      <w:r>
        <w:t>Filters rows where product_name sorts between 'Pavlova' and 'Tofu' (lexicographic range).</w:t>
      </w:r>
    </w:p>
    <w:p w14:paraId="16391029" w14:textId="77777777" w:rsidR="004C2876" w:rsidRDefault="008B7041">
      <w:pPr>
        <w:pStyle w:val="ListBullet"/>
      </w:pPr>
      <w:r>
        <w:t>Works by text sort order; collation affects boundaries.</w:t>
      </w:r>
    </w:p>
    <w:p w14:paraId="262DBC61" w14:textId="77777777" w:rsidR="004C2876" w:rsidRDefault="008B7041">
      <w:pPr>
        <w:pStyle w:val="ListBullet"/>
      </w:pPr>
      <w:r>
        <w:t>ORDER BY product_name makes output deterministic.</w:t>
      </w:r>
    </w:p>
    <w:p w14:paraId="43A093A7" w14:textId="77777777" w:rsidR="004C2876" w:rsidRDefault="008B7041">
      <w:pPr>
        <w:pStyle w:val="Heading3"/>
      </w:pPr>
      <w:r>
        <w:t>Tips &amp; Variations</w:t>
      </w:r>
    </w:p>
    <w:p w14:paraId="024D5346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B806398" w14:textId="77777777" w:rsidR="004C2876" w:rsidRDefault="008B7041">
      <w:pPr>
        <w:pStyle w:val="Heading2"/>
      </w:pPr>
      <w:r>
        <w:t>32. Query</w:t>
      </w:r>
    </w:p>
    <w:p w14:paraId="37799CC8" w14:textId="77777777" w:rsidR="004C2876" w:rsidRDefault="008B7041">
      <w:r>
        <w:rPr>
          <w:rFonts w:ascii="Consolas" w:eastAsia="Consolas" w:hAnsi="Consolas"/>
          <w:sz w:val="20"/>
        </w:rPr>
        <w:t>SELECT * FROM orders WHERE order_date BETWEEN '2023-04-12' AND '2023-05-05';</w:t>
      </w:r>
    </w:p>
    <w:p w14:paraId="4F80780D" w14:textId="77777777" w:rsidR="004C2876" w:rsidRDefault="008B7041">
      <w:pPr>
        <w:pStyle w:val="Heading3"/>
      </w:pPr>
      <w:r>
        <w:t>What it does</w:t>
      </w:r>
    </w:p>
    <w:p w14:paraId="0E8A6AEF" w14:textId="77777777" w:rsidR="004C2876" w:rsidRDefault="008B7041">
      <w:r>
        <w:t>Filters orders placed between 2023-04-12 and 2023-05-05 inclusive.</w:t>
      </w:r>
    </w:p>
    <w:p w14:paraId="6F350EFD" w14:textId="77777777" w:rsidR="004C2876" w:rsidRDefault="008B7041">
      <w:pPr>
        <w:pStyle w:val="ListBullet"/>
      </w:pPr>
      <w:r>
        <w:t>Date literals are YYYY-MM-DD; timezones are not considered.</w:t>
      </w:r>
    </w:p>
    <w:p w14:paraId="618CFAA4" w14:textId="77777777" w:rsidR="004C2876" w:rsidRDefault="008B7041">
      <w:pPr>
        <w:pStyle w:val="Heading3"/>
      </w:pPr>
      <w:r>
        <w:t>Tips &amp; Variations</w:t>
      </w:r>
    </w:p>
    <w:p w14:paraId="787853CB" w14:textId="77777777" w:rsidR="004C2876" w:rsidRDefault="008B7041">
      <w:pPr>
        <w:pStyle w:val="ListBullet"/>
      </w:pPr>
      <w:r>
        <w:t>Store dates in DATE or TIMESTAMP; indexes enable efficient range scans.</w:t>
      </w:r>
    </w:p>
    <w:p w14:paraId="3B339A5E" w14:textId="77777777" w:rsidR="004C2876" w:rsidRDefault="008B7041">
      <w:pPr>
        <w:pStyle w:val="Heading2"/>
      </w:pPr>
      <w:r>
        <w:t>33. Query</w:t>
      </w:r>
    </w:p>
    <w:p w14:paraId="45B5D94C" w14:textId="77777777" w:rsidR="004C2876" w:rsidRDefault="008B7041">
      <w:r>
        <w:rPr>
          <w:rFonts w:ascii="Consolas" w:eastAsia="Consolas" w:hAnsi="Consolas"/>
          <w:sz w:val="20"/>
        </w:rPr>
        <w:t>SELECT customer_id AS id FROM customers;</w:t>
      </w:r>
    </w:p>
    <w:p w14:paraId="6C5E0795" w14:textId="77777777" w:rsidR="004C2876" w:rsidRDefault="008B7041">
      <w:pPr>
        <w:pStyle w:val="Heading3"/>
      </w:pPr>
      <w:r>
        <w:lastRenderedPageBreak/>
        <w:t>What it does</w:t>
      </w:r>
    </w:p>
    <w:p w14:paraId="6E55CA33" w14:textId="77777777" w:rsidR="004C2876" w:rsidRDefault="008B7041">
      <w:r>
        <w:t>Renames customer_id column to id in the result set.</w:t>
      </w:r>
    </w:p>
    <w:p w14:paraId="6C3AF618" w14:textId="77777777" w:rsidR="004C2876" w:rsidRDefault="008B7041">
      <w:pPr>
        <w:pStyle w:val="ListBullet"/>
      </w:pPr>
      <w:r>
        <w:t>Aliases are presentation only; they don't rename the table column.</w:t>
      </w:r>
    </w:p>
    <w:p w14:paraId="2CFFE264" w14:textId="77777777" w:rsidR="004C2876" w:rsidRDefault="008B7041">
      <w:pPr>
        <w:pStyle w:val="Heading3"/>
      </w:pPr>
      <w:r>
        <w:t>Tips &amp; Variations</w:t>
      </w:r>
    </w:p>
    <w:p w14:paraId="6F9CF0EA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2D331FF" w14:textId="77777777" w:rsidR="004C2876" w:rsidRDefault="008B7041">
      <w:pPr>
        <w:pStyle w:val="Heading2"/>
      </w:pPr>
      <w:r>
        <w:t>34. Query</w:t>
      </w:r>
    </w:p>
    <w:p w14:paraId="2B32008B" w14:textId="77777777" w:rsidR="004C2876" w:rsidRDefault="008B7041">
      <w:r>
        <w:rPr>
          <w:rFonts w:ascii="Consolas" w:eastAsia="Consolas" w:hAnsi="Consolas"/>
          <w:sz w:val="20"/>
        </w:rPr>
        <w:t>SELECT product_name || unit AS product FROM products;</w:t>
      </w:r>
    </w:p>
    <w:p w14:paraId="384BA68B" w14:textId="77777777" w:rsidR="004C2876" w:rsidRDefault="008B7041">
      <w:pPr>
        <w:pStyle w:val="Heading3"/>
      </w:pPr>
      <w:r>
        <w:t>What it does</w:t>
      </w:r>
    </w:p>
    <w:p w14:paraId="4940F85D" w14:textId="77777777" w:rsidR="004C2876" w:rsidRDefault="008B7041">
      <w:r>
        <w:t>Concatenates product_name and unit directly.</w:t>
      </w:r>
    </w:p>
    <w:p w14:paraId="5C84E7C4" w14:textId="77777777" w:rsidR="004C2876" w:rsidRDefault="008B7041">
      <w:pPr>
        <w:pStyle w:val="ListBullet"/>
      </w:pPr>
      <w:r>
        <w:t>Use || for string concatenation in PostgreSQL.</w:t>
      </w:r>
    </w:p>
    <w:p w14:paraId="71BC3E30" w14:textId="77777777" w:rsidR="004C2876" w:rsidRDefault="008B7041">
      <w:pPr>
        <w:pStyle w:val="Heading3"/>
      </w:pPr>
      <w:r>
        <w:t>Tips &amp; Variations</w:t>
      </w:r>
    </w:p>
    <w:p w14:paraId="5DAABE88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7A5C546C" w14:textId="77777777" w:rsidR="004C2876" w:rsidRDefault="008B7041">
      <w:pPr>
        <w:pStyle w:val="Heading2"/>
      </w:pPr>
      <w:r>
        <w:t>35. Query</w:t>
      </w:r>
    </w:p>
    <w:p w14:paraId="431FBE74" w14:textId="77777777" w:rsidR="004C2876" w:rsidRDefault="008B7041">
      <w:r>
        <w:rPr>
          <w:rFonts w:ascii="Consolas" w:eastAsia="Consolas" w:hAnsi="Consolas"/>
          <w:sz w:val="20"/>
        </w:rPr>
        <w:t>SELECT product_name || ' ' || unit AS product FROM products;</w:t>
      </w:r>
    </w:p>
    <w:p w14:paraId="33DA2E80" w14:textId="77777777" w:rsidR="004C2876" w:rsidRDefault="008B7041">
      <w:pPr>
        <w:pStyle w:val="Heading3"/>
      </w:pPr>
      <w:r>
        <w:t>What it does</w:t>
      </w:r>
    </w:p>
    <w:p w14:paraId="5436AD7B" w14:textId="77777777" w:rsidR="004C2876" w:rsidRDefault="008B7041">
      <w:r>
        <w:t>Concatenates product_name, a space, and unit.</w:t>
      </w:r>
    </w:p>
    <w:p w14:paraId="50AA1E60" w14:textId="77777777" w:rsidR="004C2876" w:rsidRDefault="008B7041">
      <w:pPr>
        <w:pStyle w:val="ListBullet"/>
      </w:pPr>
      <w:r>
        <w:t>Readable product label; consider TRIM to avoid double spaces.</w:t>
      </w:r>
    </w:p>
    <w:p w14:paraId="295C28C9" w14:textId="77777777" w:rsidR="004C2876" w:rsidRDefault="008B7041">
      <w:pPr>
        <w:pStyle w:val="Heading3"/>
      </w:pPr>
      <w:r>
        <w:t>Tips &amp; Variations</w:t>
      </w:r>
    </w:p>
    <w:p w14:paraId="4F956DAD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329D6AB4" w14:textId="77777777" w:rsidR="004C2876" w:rsidRDefault="008B7041">
      <w:pPr>
        <w:pStyle w:val="Heading2"/>
      </w:pPr>
      <w:r>
        <w:t>36. Query</w:t>
      </w:r>
    </w:p>
    <w:p w14:paraId="5C134199" w14:textId="77777777" w:rsidR="004C2876" w:rsidRDefault="008B7041">
      <w:r>
        <w:rPr>
          <w:rFonts w:ascii="Consolas" w:eastAsia="Consolas" w:hAnsi="Consolas"/>
          <w:sz w:val="20"/>
        </w:rPr>
        <w:t>SELECT product_name AS "My Great Products" FROM products;</w:t>
      </w:r>
    </w:p>
    <w:p w14:paraId="69C86BFD" w14:textId="77777777" w:rsidR="004C2876" w:rsidRDefault="008B7041">
      <w:pPr>
        <w:pStyle w:val="Heading3"/>
      </w:pPr>
      <w:r>
        <w:t>What it does</w:t>
      </w:r>
    </w:p>
    <w:p w14:paraId="48E3A7D8" w14:textId="77777777" w:rsidR="004C2876" w:rsidRDefault="008B7041">
      <w:r>
        <w:t>Uses a quoted alias to preserve case and spaces.</w:t>
      </w:r>
    </w:p>
    <w:p w14:paraId="60AAE8A0" w14:textId="77777777" w:rsidR="004C2876" w:rsidRDefault="008B7041">
      <w:pPr>
        <w:pStyle w:val="ListBullet"/>
      </w:pPr>
      <w:r>
        <w:t>Double quotes keep exact casing in PostgreSQL.</w:t>
      </w:r>
    </w:p>
    <w:p w14:paraId="17AB3631" w14:textId="77777777" w:rsidR="004C2876" w:rsidRDefault="008B7041">
      <w:pPr>
        <w:pStyle w:val="Heading3"/>
      </w:pPr>
      <w:r>
        <w:t>Tips &amp; Variations</w:t>
      </w:r>
    </w:p>
    <w:p w14:paraId="1E4AB724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3360A28A" w14:textId="77777777" w:rsidR="004C2876" w:rsidRDefault="008B7041">
      <w:pPr>
        <w:pStyle w:val="Heading2"/>
      </w:pPr>
      <w:r>
        <w:t>37. Query</w:t>
      </w:r>
    </w:p>
    <w:p w14:paraId="1D486665" w14:textId="77777777" w:rsidR="004C2876" w:rsidRDefault="008B7041">
      <w:r>
        <w:rPr>
          <w:rFonts w:ascii="Consolas" w:eastAsia="Consolas" w:hAnsi="Consolas"/>
          <w:sz w:val="20"/>
        </w:rPr>
        <w:t>SELECT testproduct_id, product_name, category_name FROM testproducts INNER JOIN categories ON testproducts.category_id = categories.category_id;</w:t>
      </w:r>
    </w:p>
    <w:p w14:paraId="7D8CF77F" w14:textId="77777777" w:rsidR="004C2876" w:rsidRDefault="008B7041">
      <w:pPr>
        <w:pStyle w:val="Heading3"/>
      </w:pPr>
      <w:r>
        <w:t>What it does</w:t>
      </w:r>
    </w:p>
    <w:p w14:paraId="23FFB5EE" w14:textId="77777777" w:rsidR="004C2876" w:rsidRDefault="008B7041">
      <w:r>
        <w:t>Inner join between testproducts and categories on category_id.</w:t>
      </w:r>
    </w:p>
    <w:p w14:paraId="23F3296E" w14:textId="77777777" w:rsidR="004C2876" w:rsidRDefault="008B7041">
      <w:pPr>
        <w:pStyle w:val="ListBullet"/>
      </w:pPr>
      <w:r>
        <w:lastRenderedPageBreak/>
        <w:t>Returns only rows with matching category ids in both tables.</w:t>
      </w:r>
    </w:p>
    <w:p w14:paraId="42891CC1" w14:textId="77777777" w:rsidR="004C2876" w:rsidRDefault="008B7041">
      <w:pPr>
        <w:pStyle w:val="Heading3"/>
      </w:pPr>
      <w:r>
        <w:t>Tips &amp; Variations</w:t>
      </w:r>
    </w:p>
    <w:p w14:paraId="2120F002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07A432AE" w14:textId="77777777" w:rsidR="004C2876" w:rsidRDefault="008B7041">
      <w:pPr>
        <w:pStyle w:val="Heading2"/>
      </w:pPr>
      <w:r>
        <w:t>38. Query</w:t>
      </w:r>
    </w:p>
    <w:p w14:paraId="4138E84C" w14:textId="77777777" w:rsidR="004C2876" w:rsidRDefault="008B7041">
      <w:r>
        <w:rPr>
          <w:rFonts w:ascii="Consolas" w:eastAsia="Consolas" w:hAnsi="Consolas"/>
          <w:sz w:val="20"/>
        </w:rPr>
        <w:t>SELECT testproduct_id, product_name, category_name FROM testproducts LEFT JOIN categories ON testproducts.category_id = categories.category_id;</w:t>
      </w:r>
    </w:p>
    <w:p w14:paraId="3F347018" w14:textId="77777777" w:rsidR="004C2876" w:rsidRDefault="008B7041">
      <w:pPr>
        <w:pStyle w:val="Heading3"/>
      </w:pPr>
      <w:r>
        <w:t>What it does</w:t>
      </w:r>
    </w:p>
    <w:p w14:paraId="59BD234E" w14:textId="77777777" w:rsidR="004C2876" w:rsidRDefault="008B7041">
      <w:r>
        <w:t>Left join: all testproducts plus matching categories when available.</w:t>
      </w:r>
    </w:p>
    <w:p w14:paraId="48005854" w14:textId="77777777" w:rsidR="004C2876" w:rsidRDefault="008B7041">
      <w:pPr>
        <w:pStyle w:val="ListBullet"/>
      </w:pPr>
      <w:r>
        <w:t>Unmatched categories appear as NULLs.</w:t>
      </w:r>
    </w:p>
    <w:p w14:paraId="5049650F" w14:textId="77777777" w:rsidR="004C2876" w:rsidRDefault="008B7041">
      <w:pPr>
        <w:pStyle w:val="Heading3"/>
      </w:pPr>
      <w:r>
        <w:t>Tips &amp; Variations</w:t>
      </w:r>
    </w:p>
    <w:p w14:paraId="2AB6C26C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404D7822" w14:textId="77777777" w:rsidR="004C2876" w:rsidRDefault="008B7041">
      <w:pPr>
        <w:pStyle w:val="Heading2"/>
      </w:pPr>
      <w:r>
        <w:t>39. Query</w:t>
      </w:r>
    </w:p>
    <w:p w14:paraId="77069474" w14:textId="77777777" w:rsidR="004C2876" w:rsidRDefault="008B7041">
      <w:r>
        <w:rPr>
          <w:rFonts w:ascii="Consolas" w:eastAsia="Consolas" w:hAnsi="Consolas"/>
          <w:sz w:val="20"/>
        </w:rPr>
        <w:t>SELECT testproduct_id, product_name, category_name FROM testproducts RIGHT JOIN categories ON testproducts.category_id = categories.category_id;</w:t>
      </w:r>
    </w:p>
    <w:p w14:paraId="527A19C1" w14:textId="77777777" w:rsidR="004C2876" w:rsidRDefault="008B7041">
      <w:pPr>
        <w:pStyle w:val="Heading3"/>
      </w:pPr>
      <w:r>
        <w:t>What it does</w:t>
      </w:r>
    </w:p>
    <w:p w14:paraId="313AE572" w14:textId="77777777" w:rsidR="004C2876" w:rsidRDefault="008B7041">
      <w:r>
        <w:t>Right join: all categories plus matching testproducts.</w:t>
      </w:r>
    </w:p>
    <w:p w14:paraId="3B810235" w14:textId="77777777" w:rsidR="004C2876" w:rsidRDefault="008B7041">
      <w:pPr>
        <w:pStyle w:val="ListBullet"/>
      </w:pPr>
      <w:r>
        <w:t>Opposite perspective of LEFT JOIN.</w:t>
      </w:r>
    </w:p>
    <w:p w14:paraId="5F3E8325" w14:textId="77777777" w:rsidR="004C2876" w:rsidRDefault="008B7041">
      <w:pPr>
        <w:pStyle w:val="Heading3"/>
      </w:pPr>
      <w:r>
        <w:t>Tips &amp; Variations</w:t>
      </w:r>
    </w:p>
    <w:p w14:paraId="7C39FEC0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57EF038F" w14:textId="77777777" w:rsidR="004C2876" w:rsidRDefault="008B7041">
      <w:pPr>
        <w:pStyle w:val="Heading2"/>
      </w:pPr>
      <w:r>
        <w:t>40. Query</w:t>
      </w:r>
    </w:p>
    <w:p w14:paraId="07686FE0" w14:textId="77777777" w:rsidR="004C2876" w:rsidRDefault="008B7041">
      <w:r>
        <w:rPr>
          <w:rFonts w:ascii="Consolas" w:eastAsia="Consolas" w:hAnsi="Consolas"/>
          <w:sz w:val="20"/>
        </w:rPr>
        <w:t>SELECT testproduct_id, product_name, category_name FROM testproducts FULL JOIN categories ON testproducts.category_id = categories.category_id;</w:t>
      </w:r>
    </w:p>
    <w:p w14:paraId="4C989F91" w14:textId="77777777" w:rsidR="004C2876" w:rsidRDefault="008B7041">
      <w:pPr>
        <w:pStyle w:val="Heading3"/>
      </w:pPr>
      <w:r>
        <w:t>What it does</w:t>
      </w:r>
    </w:p>
    <w:p w14:paraId="162E6A8D" w14:textId="77777777" w:rsidR="004C2876" w:rsidRDefault="008B7041">
      <w:r>
        <w:t>Full outer join: union of LEFT and RIGHT (all rows from both sides).</w:t>
      </w:r>
    </w:p>
    <w:p w14:paraId="0DBA53C8" w14:textId="77777777" w:rsidR="004C2876" w:rsidRDefault="008B7041">
      <w:pPr>
        <w:pStyle w:val="ListBullet"/>
      </w:pPr>
      <w:r>
        <w:t>Unmatched rows are filled with NULLs.</w:t>
      </w:r>
    </w:p>
    <w:p w14:paraId="402CC7BE" w14:textId="77777777" w:rsidR="004C2876" w:rsidRDefault="008B7041">
      <w:pPr>
        <w:pStyle w:val="Heading3"/>
      </w:pPr>
      <w:r>
        <w:t>Tips &amp; Variations</w:t>
      </w:r>
    </w:p>
    <w:p w14:paraId="10F7A4AF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07758D31" w14:textId="77777777" w:rsidR="004C2876" w:rsidRDefault="008B7041">
      <w:pPr>
        <w:pStyle w:val="Heading2"/>
      </w:pPr>
      <w:r>
        <w:lastRenderedPageBreak/>
        <w:t>41. Query</w:t>
      </w:r>
    </w:p>
    <w:p w14:paraId="43B64C72" w14:textId="77777777" w:rsidR="004C2876" w:rsidRDefault="008B7041">
      <w:r>
        <w:rPr>
          <w:rFonts w:ascii="Consolas" w:eastAsia="Consolas" w:hAnsi="Consolas"/>
          <w:sz w:val="20"/>
        </w:rPr>
        <w:t>SELECT testproduct_id, product_name, category_name FROM testproducts CROSS JOIN categories;</w:t>
      </w:r>
    </w:p>
    <w:p w14:paraId="439F7B5E" w14:textId="77777777" w:rsidR="004C2876" w:rsidRDefault="008B7041">
      <w:pPr>
        <w:pStyle w:val="Heading3"/>
      </w:pPr>
      <w:r>
        <w:t>What it does</w:t>
      </w:r>
    </w:p>
    <w:p w14:paraId="584CA9B3" w14:textId="77777777" w:rsidR="004C2876" w:rsidRDefault="008B7041">
      <w:r>
        <w:t>Cartesian product of testproducts × categories.</w:t>
      </w:r>
    </w:p>
    <w:p w14:paraId="10172F17" w14:textId="77777777" w:rsidR="004C2876" w:rsidRDefault="008B7041">
      <w:pPr>
        <w:pStyle w:val="ListBullet"/>
      </w:pPr>
      <w:r>
        <w:t>Size equals rows(testproducts) × rows(categories); use carefully.</w:t>
      </w:r>
    </w:p>
    <w:p w14:paraId="647650E2" w14:textId="77777777" w:rsidR="004C2876" w:rsidRDefault="008B7041">
      <w:pPr>
        <w:pStyle w:val="Heading3"/>
      </w:pPr>
      <w:r>
        <w:t>Tips &amp; Variations</w:t>
      </w:r>
    </w:p>
    <w:p w14:paraId="2A09CB8A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54D23404" w14:textId="77777777" w:rsidR="004C2876" w:rsidRDefault="008B7041">
      <w:pPr>
        <w:pStyle w:val="Heading2"/>
      </w:pPr>
      <w:r>
        <w:t>42. Query</w:t>
      </w:r>
    </w:p>
    <w:p w14:paraId="1F2250DA" w14:textId="77777777" w:rsidR="004C2876" w:rsidRDefault="008B7041">
      <w:r>
        <w:rPr>
          <w:rFonts w:ascii="Consolas" w:eastAsia="Consolas" w:hAnsi="Consolas"/>
          <w:sz w:val="20"/>
        </w:rPr>
        <w:t>SELECT product_id, product_name FROM products UNION SELECT testproduct_id, product_name FROM testproducts ORDER BY product_id;</w:t>
      </w:r>
    </w:p>
    <w:p w14:paraId="0284750B" w14:textId="77777777" w:rsidR="004C2876" w:rsidRDefault="008B7041">
      <w:pPr>
        <w:pStyle w:val="Heading3"/>
      </w:pPr>
      <w:r>
        <w:t>What it does</w:t>
      </w:r>
    </w:p>
    <w:p w14:paraId="2E8AE32A" w14:textId="77777777" w:rsidR="004C2876" w:rsidRDefault="008B7041">
      <w:r>
        <w:t>UNION merges distinct rows from two compatible SELECTs.</w:t>
      </w:r>
    </w:p>
    <w:p w14:paraId="213996A2" w14:textId="77777777" w:rsidR="004C2876" w:rsidRDefault="008B7041">
      <w:pPr>
        <w:pStyle w:val="ListBullet"/>
      </w:pPr>
      <w:r>
        <w:t>Eliminates duplicates; incurs a de-dup sort/hash step.</w:t>
      </w:r>
    </w:p>
    <w:p w14:paraId="39547D33" w14:textId="77777777" w:rsidR="004C2876" w:rsidRDefault="008B7041">
      <w:pPr>
        <w:pStyle w:val="Heading3"/>
      </w:pPr>
      <w:r>
        <w:t>Tips &amp; Variations</w:t>
      </w:r>
    </w:p>
    <w:p w14:paraId="7953D7C7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2089EDB9" w14:textId="77777777" w:rsidR="004C2876" w:rsidRDefault="008B7041">
      <w:pPr>
        <w:pStyle w:val="Heading2"/>
      </w:pPr>
      <w:r>
        <w:t>43. Query</w:t>
      </w:r>
    </w:p>
    <w:p w14:paraId="66719292" w14:textId="77777777" w:rsidR="004C2876" w:rsidRDefault="008B7041">
      <w:r>
        <w:rPr>
          <w:rFonts w:ascii="Consolas" w:eastAsia="Consolas" w:hAnsi="Consolas"/>
          <w:sz w:val="20"/>
        </w:rPr>
        <w:t>SELECT product_id, product_name FROM products UNION ALL SELECT testproduct_id, product_name FROM testproducts ORDER BY product_id;</w:t>
      </w:r>
    </w:p>
    <w:p w14:paraId="2E10C601" w14:textId="77777777" w:rsidR="004C2876" w:rsidRDefault="008B7041">
      <w:pPr>
        <w:pStyle w:val="Heading3"/>
      </w:pPr>
      <w:r>
        <w:t>What it does</w:t>
      </w:r>
    </w:p>
    <w:p w14:paraId="5488DB78" w14:textId="77777777" w:rsidR="004C2876" w:rsidRDefault="008B7041">
      <w:r>
        <w:t>UNION ALL appends rows from both SELECTs without de-duplicating.</w:t>
      </w:r>
    </w:p>
    <w:p w14:paraId="215872E5" w14:textId="77777777" w:rsidR="004C2876" w:rsidRDefault="008B7041">
      <w:pPr>
        <w:pStyle w:val="ListBullet"/>
      </w:pPr>
      <w:r>
        <w:t>Faster than UNION; duplicates remain.</w:t>
      </w:r>
    </w:p>
    <w:p w14:paraId="593C8F09" w14:textId="77777777" w:rsidR="004C2876" w:rsidRDefault="008B7041">
      <w:pPr>
        <w:pStyle w:val="Heading3"/>
      </w:pPr>
      <w:r>
        <w:t>Tips &amp; Variations</w:t>
      </w:r>
    </w:p>
    <w:p w14:paraId="03482FEE" w14:textId="77777777" w:rsidR="004C2876" w:rsidRDefault="008B7041">
      <w:pPr>
        <w:pStyle w:val="ListBullet"/>
      </w:pPr>
      <w:r>
        <w:t>If duplicates matter downstream, switch to UNION; if not, UNION ALL is faster.</w:t>
      </w:r>
    </w:p>
    <w:p w14:paraId="036360E8" w14:textId="77777777" w:rsidR="004C2876" w:rsidRDefault="008B7041">
      <w:pPr>
        <w:pStyle w:val="Heading2"/>
      </w:pPr>
      <w:r>
        <w:t>44. Query</w:t>
      </w:r>
    </w:p>
    <w:p w14:paraId="1689548A" w14:textId="77777777" w:rsidR="004C2876" w:rsidRDefault="008B7041">
      <w:r>
        <w:rPr>
          <w:rFonts w:ascii="Consolas" w:eastAsia="Consolas" w:hAnsi="Consolas"/>
          <w:sz w:val="20"/>
        </w:rPr>
        <w:t>SELECT COUNT(customer_id), country FROM customers GROUP BY country;</w:t>
      </w:r>
    </w:p>
    <w:p w14:paraId="2D7CFBB4" w14:textId="77777777" w:rsidR="004C2876" w:rsidRDefault="008B7041">
      <w:pPr>
        <w:pStyle w:val="Heading3"/>
      </w:pPr>
      <w:r>
        <w:t>What it does</w:t>
      </w:r>
    </w:p>
    <w:p w14:paraId="2ED10138" w14:textId="77777777" w:rsidR="004C2876" w:rsidRDefault="008B7041">
      <w:r>
        <w:t>Counts customers per country.</w:t>
      </w:r>
    </w:p>
    <w:p w14:paraId="232894DA" w14:textId="77777777" w:rsidR="004C2876" w:rsidRDefault="008B7041">
      <w:pPr>
        <w:pStyle w:val="ListBullet"/>
      </w:pPr>
      <w:r>
        <w:t>GROUP BY country collapses rows into per-country groups.</w:t>
      </w:r>
    </w:p>
    <w:p w14:paraId="66E346AC" w14:textId="77777777" w:rsidR="004C2876" w:rsidRDefault="008B7041">
      <w:pPr>
        <w:pStyle w:val="Heading3"/>
      </w:pPr>
      <w:r>
        <w:lastRenderedPageBreak/>
        <w:t>Tips &amp; Variations</w:t>
      </w:r>
    </w:p>
    <w:p w14:paraId="381B2404" w14:textId="77777777" w:rsidR="004C2876" w:rsidRDefault="008B7041">
      <w:pPr>
        <w:pStyle w:val="ListBullet"/>
      </w:pPr>
      <w:r>
        <w:t>Aggregate on selective groups to reduce memory; add HAVING only for post-aggregation filters.</w:t>
      </w:r>
    </w:p>
    <w:p w14:paraId="0441826D" w14:textId="77777777" w:rsidR="004C2876" w:rsidRDefault="008B7041">
      <w:pPr>
        <w:pStyle w:val="Heading2"/>
      </w:pPr>
      <w:r>
        <w:t>45. Query</w:t>
      </w:r>
    </w:p>
    <w:p w14:paraId="60354253" w14:textId="77777777" w:rsidR="004C2876" w:rsidRDefault="008B7041">
      <w:r>
        <w:rPr>
          <w:rFonts w:ascii="Consolas" w:eastAsia="Consolas" w:hAnsi="Consolas"/>
          <w:sz w:val="20"/>
        </w:rPr>
        <w:t>SELECT customers.customer_name, COUNT(orders.order_id) FROM orders LEFT JOIN customers ON orders.customer_id = customers.customer_id GROUP BY customer_name;</w:t>
      </w:r>
    </w:p>
    <w:p w14:paraId="763E42DD" w14:textId="77777777" w:rsidR="004C2876" w:rsidRDefault="008B7041">
      <w:pPr>
        <w:pStyle w:val="Heading3"/>
      </w:pPr>
      <w:r>
        <w:t>What it does</w:t>
      </w:r>
    </w:p>
    <w:p w14:paraId="4D981AE2" w14:textId="77777777" w:rsidR="004C2876" w:rsidRDefault="008B7041">
      <w:r>
        <w:t>Counts orders per customer name.</w:t>
      </w:r>
    </w:p>
    <w:p w14:paraId="5F4C4104" w14:textId="77777777" w:rsidR="004C2876" w:rsidRDefault="008B7041">
      <w:pPr>
        <w:pStyle w:val="ListBullet"/>
      </w:pPr>
      <w:r>
        <w:t>LEFT JOIN from orders to customers returns only customers who have at least one order.</w:t>
      </w:r>
    </w:p>
    <w:p w14:paraId="0B672C65" w14:textId="77777777" w:rsidR="004C2876" w:rsidRDefault="008B7041">
      <w:pPr>
        <w:pStyle w:val="ListBullet"/>
      </w:pPr>
      <w:r>
        <w:t>To include customers with zero orders, reverse LEFT JOIN (customers LEFT JOIN orders).</w:t>
      </w:r>
    </w:p>
    <w:p w14:paraId="101ECE6D" w14:textId="77777777" w:rsidR="004C2876" w:rsidRDefault="008B7041">
      <w:pPr>
        <w:pStyle w:val="Heading3"/>
      </w:pPr>
      <w:r>
        <w:t>Tips &amp; Variations</w:t>
      </w:r>
    </w:p>
    <w:p w14:paraId="08E1D3C3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5A85A11A" w14:textId="77777777" w:rsidR="004C2876" w:rsidRDefault="008B7041">
      <w:pPr>
        <w:pStyle w:val="ListBullet"/>
      </w:pPr>
      <w:r>
        <w:t>Aggregate on selective groups to reduce memory; add HAVING only for post-aggregation filters.</w:t>
      </w:r>
    </w:p>
    <w:p w14:paraId="5382444D" w14:textId="77777777" w:rsidR="004C2876" w:rsidRDefault="008B7041">
      <w:pPr>
        <w:pStyle w:val="Heading2"/>
      </w:pPr>
      <w:r>
        <w:t>46. Query</w:t>
      </w:r>
    </w:p>
    <w:p w14:paraId="4783205A" w14:textId="77777777" w:rsidR="004C2876" w:rsidRDefault="008B7041">
      <w:r>
        <w:rPr>
          <w:rFonts w:ascii="Consolas" w:eastAsia="Consolas" w:hAnsi="Consolas"/>
          <w:sz w:val="20"/>
        </w:rPr>
        <w:t>SELECT COUNT(customer_id), country FROM customers GROUP BY country HAVING COUNT(customer_id) &gt; 5;</w:t>
      </w:r>
    </w:p>
    <w:p w14:paraId="0C7D097F" w14:textId="77777777" w:rsidR="004C2876" w:rsidRDefault="008B7041">
      <w:pPr>
        <w:pStyle w:val="Heading3"/>
      </w:pPr>
      <w:r>
        <w:t>What it does</w:t>
      </w:r>
    </w:p>
    <w:p w14:paraId="33E1F6B9" w14:textId="77777777" w:rsidR="004C2876" w:rsidRDefault="008B7041">
      <w:r>
        <w:t>Counts customers per country.</w:t>
      </w:r>
    </w:p>
    <w:p w14:paraId="7EC2E9C6" w14:textId="77777777" w:rsidR="004C2876" w:rsidRDefault="008B7041">
      <w:pPr>
        <w:pStyle w:val="ListBullet"/>
      </w:pPr>
      <w:r>
        <w:t>GROUP BY country collapses rows into per-country groups.</w:t>
      </w:r>
    </w:p>
    <w:p w14:paraId="168F5794" w14:textId="77777777" w:rsidR="004C2876" w:rsidRDefault="008B7041">
      <w:pPr>
        <w:pStyle w:val="Heading3"/>
      </w:pPr>
      <w:r>
        <w:t>Tips &amp; Variations</w:t>
      </w:r>
    </w:p>
    <w:p w14:paraId="141F8BFB" w14:textId="77777777" w:rsidR="004C2876" w:rsidRDefault="008B7041">
      <w:pPr>
        <w:pStyle w:val="ListBullet"/>
      </w:pPr>
      <w:r>
        <w:t>Aggregate on selective groups to reduce memory; add HAVING only for post-aggregation filters.</w:t>
      </w:r>
    </w:p>
    <w:p w14:paraId="1949CD0A" w14:textId="77777777" w:rsidR="004C2876" w:rsidRDefault="008B7041">
      <w:pPr>
        <w:pStyle w:val="Heading2"/>
      </w:pPr>
      <w:r>
        <w:t>47. Query</w:t>
      </w:r>
    </w:p>
    <w:p w14:paraId="3F4BBC98" w14:textId="77777777" w:rsidR="004C2876" w:rsidRDefault="008B7041">
      <w:r>
        <w:rPr>
          <w:rFonts w:ascii="Consolas" w:eastAsia="Consolas" w:hAnsi="Consolas"/>
          <w:sz w:val="20"/>
        </w:rPr>
        <w:t>SELECT order_details.order_id, SUM(products.price) FROM order_details LEFT JOIN products ON order_details.product_id = products.product_id GROUP BY order_id HAVING SUM(products.price) &gt; 400.00;</w:t>
      </w:r>
    </w:p>
    <w:p w14:paraId="578EE364" w14:textId="77777777" w:rsidR="004C2876" w:rsidRDefault="008B7041">
      <w:pPr>
        <w:pStyle w:val="Heading3"/>
      </w:pPr>
      <w:r>
        <w:t>What it does</w:t>
      </w:r>
    </w:p>
    <w:p w14:paraId="1FB65ACE" w14:textId="77777777" w:rsidR="004C2876" w:rsidRDefault="008B7041">
      <w:r>
        <w:t>Sums product prices per order, then filters orders with sum &gt; 400.</w:t>
      </w:r>
    </w:p>
    <w:p w14:paraId="31C664C2" w14:textId="77777777" w:rsidR="004C2876" w:rsidRDefault="008B7041">
      <w:pPr>
        <w:pStyle w:val="ListBullet"/>
      </w:pPr>
      <w:r>
        <w:t>Important: summing price alone ignores quantity; prefer SUM(price * quantity).</w:t>
      </w:r>
    </w:p>
    <w:p w14:paraId="23142ABD" w14:textId="77777777" w:rsidR="004C2876" w:rsidRDefault="008B7041">
      <w:pPr>
        <w:pStyle w:val="Heading3"/>
      </w:pPr>
      <w:r>
        <w:lastRenderedPageBreak/>
        <w:t>Tips &amp; Variations</w:t>
      </w:r>
    </w:p>
    <w:p w14:paraId="57B85A58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566EB8F6" w14:textId="77777777" w:rsidR="004C2876" w:rsidRDefault="008B7041">
      <w:pPr>
        <w:pStyle w:val="ListBullet"/>
      </w:pPr>
      <w:r>
        <w:t>Aggregate on selective groups to reduce memory; add HAVING only for post-aggregation filters.</w:t>
      </w:r>
    </w:p>
    <w:p w14:paraId="70BA8AC8" w14:textId="77777777" w:rsidR="004C2876" w:rsidRDefault="008B7041">
      <w:pPr>
        <w:pStyle w:val="Heading2"/>
      </w:pPr>
      <w:r>
        <w:t>48. Query</w:t>
      </w:r>
    </w:p>
    <w:p w14:paraId="3F6B1D8E" w14:textId="77777777" w:rsidR="004C2876" w:rsidRDefault="008B7041">
      <w:r>
        <w:rPr>
          <w:rFonts w:ascii="Consolas" w:eastAsia="Consolas" w:hAnsi="Consolas"/>
          <w:sz w:val="20"/>
        </w:rPr>
        <w:t>SELECT customers.customer_name, SUM(products.price) FROM order_details LEFT JOIN products ON order_details.product_id = products.product_id LEFT JOIN orders ON order_details.order_id = orders.order_id LEFT JOIN customers ON orders.customer_id = customers.customer_id GROUP BY customer_name HAVING SUM(products.price) &gt; 1000.00;</w:t>
      </w:r>
    </w:p>
    <w:p w14:paraId="0B59B704" w14:textId="77777777" w:rsidR="004C2876" w:rsidRDefault="008B7041">
      <w:pPr>
        <w:pStyle w:val="Heading3"/>
      </w:pPr>
      <w:r>
        <w:t>What it does</w:t>
      </w:r>
    </w:p>
    <w:p w14:paraId="0BCED38C" w14:textId="77777777" w:rsidR="004C2876" w:rsidRDefault="008B7041">
      <w:r>
        <w:t>Sums product prices per customer across their orders.</w:t>
      </w:r>
    </w:p>
    <w:p w14:paraId="18965317" w14:textId="77777777" w:rsidR="004C2876" w:rsidRDefault="008B7041">
      <w:pPr>
        <w:pStyle w:val="ListBullet"/>
      </w:pPr>
      <w:r>
        <w:t>Important: multiply price by quantity for true revenue.</w:t>
      </w:r>
    </w:p>
    <w:p w14:paraId="59FE59CB" w14:textId="77777777" w:rsidR="004C2876" w:rsidRDefault="008B7041">
      <w:pPr>
        <w:pStyle w:val="Heading3"/>
      </w:pPr>
      <w:r>
        <w:t>Tips &amp; Variations</w:t>
      </w:r>
    </w:p>
    <w:p w14:paraId="0DC7A2AE" w14:textId="77777777" w:rsidR="004C2876" w:rsidRDefault="008B7041">
      <w:pPr>
        <w:pStyle w:val="ListBullet"/>
      </w:pPr>
      <w:r>
        <w:t>Make sure join keys are indexed on both sides to avoid hash/merge joins on large tables.</w:t>
      </w:r>
    </w:p>
    <w:p w14:paraId="3EB8B032" w14:textId="77777777" w:rsidR="004C2876" w:rsidRDefault="008B7041">
      <w:pPr>
        <w:pStyle w:val="ListBullet"/>
      </w:pPr>
      <w:r>
        <w:t>Aggregate on selective groups to reduce memory; add HAVING only for post-aggregation filters.</w:t>
      </w:r>
    </w:p>
    <w:p w14:paraId="4E4C56D7" w14:textId="77777777" w:rsidR="004C2876" w:rsidRDefault="008B7041">
      <w:pPr>
        <w:pStyle w:val="Heading2"/>
      </w:pPr>
      <w:r>
        <w:t>49. Query</w:t>
      </w:r>
    </w:p>
    <w:p w14:paraId="61AC466D" w14:textId="77777777" w:rsidR="004C2876" w:rsidRDefault="008B7041">
      <w:r>
        <w:rPr>
          <w:rFonts w:ascii="Consolas" w:eastAsia="Consolas" w:hAnsi="Consolas"/>
          <w:sz w:val="20"/>
        </w:rPr>
        <w:t>SELECT customers.customer_name FROM customers WHERE EXISTS(SELECT order_id FROM orders WHERE customer_id = customers.customer_id);</w:t>
      </w:r>
    </w:p>
    <w:p w14:paraId="2916B903" w14:textId="77777777" w:rsidR="004C2876" w:rsidRDefault="008B7041">
      <w:pPr>
        <w:pStyle w:val="Heading3"/>
      </w:pPr>
      <w:r>
        <w:t>What it does</w:t>
      </w:r>
    </w:p>
    <w:p w14:paraId="67C473C4" w14:textId="77777777" w:rsidR="004C2876" w:rsidRDefault="008B7041">
      <w:r>
        <w:t>Returns customer names where at least one related order exists.</w:t>
      </w:r>
    </w:p>
    <w:p w14:paraId="769A1193" w14:textId="77777777" w:rsidR="004C2876" w:rsidRDefault="008B7041">
      <w:pPr>
        <w:pStyle w:val="ListBullet"/>
      </w:pPr>
      <w:r>
        <w:t>EXISTS stops at first match; very efficient for semi-joins.</w:t>
      </w:r>
    </w:p>
    <w:p w14:paraId="0FA11969" w14:textId="77777777" w:rsidR="004C2876" w:rsidRDefault="008B7041">
      <w:pPr>
        <w:pStyle w:val="Heading3"/>
      </w:pPr>
      <w:r>
        <w:t>Tips &amp; Variations</w:t>
      </w:r>
    </w:p>
    <w:p w14:paraId="32587EED" w14:textId="77777777" w:rsidR="004C2876" w:rsidRDefault="008B7041">
      <w:pPr>
        <w:pStyle w:val="ListBullet"/>
      </w:pPr>
      <w:r>
        <w:t>EXISTS/NOT EXISTS are NULL-safe and often outperform IN/NOT IN on large subqueries.</w:t>
      </w:r>
    </w:p>
    <w:p w14:paraId="080A2344" w14:textId="77777777" w:rsidR="004C2876" w:rsidRDefault="008B7041">
      <w:pPr>
        <w:pStyle w:val="Heading2"/>
      </w:pPr>
      <w:r>
        <w:t>50. Query</w:t>
      </w:r>
    </w:p>
    <w:p w14:paraId="07F7A107" w14:textId="77777777" w:rsidR="004C2876" w:rsidRDefault="008B7041">
      <w:r>
        <w:rPr>
          <w:rFonts w:ascii="Consolas" w:eastAsia="Consolas" w:hAnsi="Consolas"/>
          <w:sz w:val="20"/>
        </w:rPr>
        <w:t>SELECT customers.customer_name FROM customers WHERE NOT EXISTS(SELECT order_id FROM orders WHERE customer_id = customers.customer_id);</w:t>
      </w:r>
    </w:p>
    <w:p w14:paraId="41E93B4C" w14:textId="77777777" w:rsidR="004C2876" w:rsidRDefault="008B7041">
      <w:pPr>
        <w:pStyle w:val="Heading3"/>
      </w:pPr>
      <w:r>
        <w:t>What it does</w:t>
      </w:r>
    </w:p>
    <w:p w14:paraId="2B949D77" w14:textId="77777777" w:rsidR="004C2876" w:rsidRDefault="008B7041">
      <w:r>
        <w:t>Returns customer names with no orders.</w:t>
      </w:r>
    </w:p>
    <w:p w14:paraId="7F69A350" w14:textId="77777777" w:rsidR="004C2876" w:rsidRDefault="008B7041">
      <w:pPr>
        <w:pStyle w:val="ListBullet"/>
      </w:pPr>
      <w:r>
        <w:t>NOT EXISTS is NULL-safe, unlike NOT IN with a subquery.</w:t>
      </w:r>
    </w:p>
    <w:p w14:paraId="12AB200A" w14:textId="77777777" w:rsidR="004C2876" w:rsidRDefault="008B7041">
      <w:pPr>
        <w:pStyle w:val="Heading3"/>
      </w:pPr>
      <w:r>
        <w:lastRenderedPageBreak/>
        <w:t>Tips &amp; Variations</w:t>
      </w:r>
    </w:p>
    <w:p w14:paraId="49F8C95E" w14:textId="77777777" w:rsidR="004C2876" w:rsidRDefault="008B7041">
      <w:pPr>
        <w:pStyle w:val="ListBullet"/>
      </w:pPr>
      <w:r>
        <w:t>EXISTS/NOT EXISTS are NULL-safe and often outperform IN/NOT IN on large subqueries.</w:t>
      </w:r>
    </w:p>
    <w:p w14:paraId="6851FBA7" w14:textId="77777777" w:rsidR="004C2876" w:rsidRDefault="008B7041">
      <w:pPr>
        <w:pStyle w:val="Heading2"/>
      </w:pPr>
      <w:r>
        <w:t>51. Query</w:t>
      </w:r>
    </w:p>
    <w:p w14:paraId="2C303413" w14:textId="77777777" w:rsidR="004C2876" w:rsidRDefault="008B7041">
      <w:r>
        <w:rPr>
          <w:rFonts w:ascii="Consolas" w:eastAsia="Consolas" w:hAnsi="Consolas"/>
          <w:sz w:val="20"/>
        </w:rPr>
        <w:t>SELECT product_name FROM products WHERE product_id = ANY (SELECT product_id FROM order_details WHERE quantity &gt; 120);</w:t>
      </w:r>
    </w:p>
    <w:p w14:paraId="504A80C9" w14:textId="77777777" w:rsidR="004C2876" w:rsidRDefault="008B7041">
      <w:pPr>
        <w:pStyle w:val="Heading3"/>
      </w:pPr>
      <w:r>
        <w:t>What it does</w:t>
      </w:r>
    </w:p>
    <w:p w14:paraId="553B8E96" w14:textId="77777777" w:rsidR="004C2876" w:rsidRDefault="008B7041">
      <w:r>
        <w:t>Selects product_name where product_id matches ANY of the product_ids from order_details with quantity &gt; 120.</w:t>
      </w:r>
    </w:p>
    <w:p w14:paraId="68D9FC16" w14:textId="77777777" w:rsidR="004C2876" w:rsidRDefault="008B7041">
      <w:pPr>
        <w:pStyle w:val="ListBullet"/>
      </w:pPr>
      <w:r>
        <w:t>= ANY(subquery) is equivalent to IN(subquery).</w:t>
      </w:r>
    </w:p>
    <w:p w14:paraId="0DA8D1E7" w14:textId="77777777" w:rsidR="004C2876" w:rsidRDefault="008B7041">
      <w:pPr>
        <w:pStyle w:val="Heading3"/>
      </w:pPr>
      <w:r>
        <w:t>Tips &amp; Variations</w:t>
      </w:r>
    </w:p>
    <w:p w14:paraId="208952B4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4F367751" w14:textId="77777777" w:rsidR="004C2876" w:rsidRDefault="008B7041">
      <w:pPr>
        <w:pStyle w:val="Heading2"/>
      </w:pPr>
      <w:r>
        <w:t>52. Query</w:t>
      </w:r>
    </w:p>
    <w:p w14:paraId="778C338B" w14:textId="77777777" w:rsidR="004C2876" w:rsidRDefault="008B7041">
      <w:r>
        <w:rPr>
          <w:rFonts w:ascii="Consolas" w:eastAsia="Consolas" w:hAnsi="Consolas"/>
          <w:sz w:val="20"/>
        </w:rPr>
        <w:t>SELECT product_name FROM products WHERE product_id = ALL (SELECT product_id FROM order_details WHERE quantity &gt; 10);</w:t>
      </w:r>
    </w:p>
    <w:p w14:paraId="58A24285" w14:textId="77777777" w:rsidR="004C2876" w:rsidRDefault="008B7041">
      <w:pPr>
        <w:pStyle w:val="Heading3"/>
      </w:pPr>
      <w:r>
        <w:t>What it does</w:t>
      </w:r>
    </w:p>
    <w:p w14:paraId="63DEDF3A" w14:textId="77777777" w:rsidR="004C2876" w:rsidRDefault="008B7041">
      <w:r>
        <w:t>Selects product_name where product_id equals ALL values from the subquery.</w:t>
      </w:r>
    </w:p>
    <w:p w14:paraId="78269806" w14:textId="77777777" w:rsidR="004C2876" w:rsidRDefault="008B7041">
      <w:pPr>
        <w:pStyle w:val="ListBullet"/>
      </w:pPr>
      <w:r>
        <w:t>Using '=' with ALL is rarely useful unless the subquery returns one row; more common are comparisons like price &gt; ALL(subquery).</w:t>
      </w:r>
    </w:p>
    <w:p w14:paraId="7BA303DB" w14:textId="77777777" w:rsidR="004C2876" w:rsidRDefault="008B7041">
      <w:pPr>
        <w:pStyle w:val="Heading3"/>
      </w:pPr>
      <w:r>
        <w:t>Tips &amp; Variations</w:t>
      </w:r>
    </w:p>
    <w:p w14:paraId="37D7D521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6E183478" w14:textId="77777777" w:rsidR="004C2876" w:rsidRDefault="008B7041">
      <w:pPr>
        <w:pStyle w:val="Heading2"/>
      </w:pPr>
      <w:r>
        <w:t>53. Query</w:t>
      </w:r>
    </w:p>
    <w:p w14:paraId="31A1C57F" w14:textId="77777777" w:rsidR="004C2876" w:rsidRDefault="008B7041">
      <w:r>
        <w:rPr>
          <w:rFonts w:ascii="Consolas" w:eastAsia="Consolas" w:hAnsi="Consolas"/>
          <w:sz w:val="20"/>
        </w:rPr>
        <w:t>SELECT product_name, CASE WHEN price &lt; 10 THEN 'Low price product' WHEN price &gt; 50 THEN 'High price product' ELSE 'Normal product' END AS "price category" FROM products;</w:t>
      </w:r>
    </w:p>
    <w:p w14:paraId="2622742D" w14:textId="77777777" w:rsidR="004C2876" w:rsidRDefault="008B7041">
      <w:pPr>
        <w:pStyle w:val="Heading3"/>
      </w:pPr>
      <w:r>
        <w:t>What it does</w:t>
      </w:r>
    </w:p>
    <w:p w14:paraId="12CFB06D" w14:textId="77777777" w:rsidR="004C2876" w:rsidRDefault="008B7041">
      <w:r>
        <w:t>Classifies products by price using a CASE expression into 'Low', 'High', or 'Normal' buckets.</w:t>
      </w:r>
    </w:p>
    <w:p w14:paraId="44B0036A" w14:textId="77777777" w:rsidR="004C2876" w:rsidRDefault="008B7041">
      <w:pPr>
        <w:pStyle w:val="ListBullet"/>
      </w:pPr>
      <w:r>
        <w:t>CASE returns the first matching WHEN branch; ELSE covers remaining rows.</w:t>
      </w:r>
    </w:p>
    <w:p w14:paraId="2F7FCDBB" w14:textId="77777777" w:rsidR="004C2876" w:rsidRDefault="008B7041">
      <w:pPr>
        <w:pStyle w:val="Heading3"/>
      </w:pPr>
      <w:r>
        <w:t>Tips &amp; Variations</w:t>
      </w:r>
    </w:p>
    <w:p w14:paraId="550438B4" w14:textId="77777777" w:rsidR="004C2876" w:rsidRDefault="008B7041">
      <w:pPr>
        <w:pStyle w:val="ListBullet"/>
      </w:pPr>
      <w:r>
        <w:t>Validate output with SELECT COUNT(*) wrappers or small LIMITs while iterating.</w:t>
      </w:r>
    </w:p>
    <w:p w14:paraId="1E002CF5" w14:textId="77777777" w:rsidR="004C2876" w:rsidRDefault="008B7041">
      <w:pPr>
        <w:pStyle w:val="Heading1"/>
      </w:pPr>
      <w:r>
        <w:lastRenderedPageBreak/>
        <w:t>3) Common SQL Functions – Meanings &amp; Usage</w:t>
      </w:r>
    </w:p>
    <w:p w14:paraId="07C96522" w14:textId="77777777" w:rsidR="004C2876" w:rsidRDefault="008B7041">
      <w:pPr>
        <w:pStyle w:val="Heading2"/>
      </w:pPr>
      <w:r>
        <w:t>LIKE</w:t>
      </w:r>
    </w:p>
    <w:p w14:paraId="543990AF" w14:textId="77777777" w:rsidR="004C2876" w:rsidRDefault="008B7041">
      <w:r>
        <w:t>Performs pattern matching on strings. '%' matches any sequence of characters, '_' matches a single character.</w:t>
      </w:r>
    </w:p>
    <w:p w14:paraId="3F70606B" w14:textId="77777777" w:rsidR="004C2876" w:rsidRDefault="008B7041">
      <w:pPr>
        <w:pStyle w:val="Heading2"/>
      </w:pPr>
      <w:r>
        <w:t>ILIKE</w:t>
      </w:r>
    </w:p>
    <w:p w14:paraId="552FB05A" w14:textId="77777777" w:rsidR="004C2876" w:rsidRDefault="008B7041">
      <w:r>
        <w:t>PostgreSQL-specific, case-insensitive version of LIKE.</w:t>
      </w:r>
    </w:p>
    <w:p w14:paraId="218D517A" w14:textId="77777777" w:rsidR="004C2876" w:rsidRDefault="008B7041">
      <w:pPr>
        <w:pStyle w:val="Heading2"/>
      </w:pPr>
      <w:r>
        <w:t>MIN</w:t>
      </w:r>
    </w:p>
    <w:p w14:paraId="457B748F" w14:textId="77777777" w:rsidR="004C2876" w:rsidRDefault="008B7041">
      <w:r>
        <w:t>Aggregate function that returns the minimum value in a set of values (ignores NULLs).</w:t>
      </w:r>
    </w:p>
    <w:p w14:paraId="2C33777B" w14:textId="77777777" w:rsidR="004C2876" w:rsidRDefault="008B7041">
      <w:pPr>
        <w:pStyle w:val="Heading2"/>
      </w:pPr>
      <w:r>
        <w:t>MAX</w:t>
      </w:r>
    </w:p>
    <w:p w14:paraId="4D7B61E1" w14:textId="77777777" w:rsidR="004C2876" w:rsidRDefault="008B7041">
      <w:r>
        <w:t>Aggregate function that returns the maximum value in a set of values (ignores NULLs).</w:t>
      </w:r>
    </w:p>
    <w:p w14:paraId="1166D76C" w14:textId="77777777" w:rsidR="004C2876" w:rsidRDefault="008B7041">
      <w:pPr>
        <w:pStyle w:val="Heading2"/>
      </w:pPr>
      <w:r>
        <w:t>COUNT</w:t>
      </w:r>
    </w:p>
    <w:p w14:paraId="3163062E" w14:textId="77777777" w:rsidR="004C2876" w:rsidRDefault="008B7041">
      <w:r>
        <w:t>Counts rows. COUNT(*) counts all rows; COUNT(column) counts only non-NULL values of that column.</w:t>
      </w:r>
    </w:p>
    <w:p w14:paraId="3EF0D22D" w14:textId="77777777" w:rsidR="004C2876" w:rsidRDefault="008B7041">
      <w:pPr>
        <w:pStyle w:val="Heading2"/>
      </w:pPr>
      <w:r>
        <w:t>DISTINCT</w:t>
      </w:r>
    </w:p>
    <w:p w14:paraId="37BBDC6B" w14:textId="77777777" w:rsidR="004C2876" w:rsidRDefault="008B7041">
      <w:r>
        <w:t>Removes duplicate rows from the result set. Often used with SELECT.</w:t>
      </w:r>
    </w:p>
    <w:p w14:paraId="3D03C711" w14:textId="77777777" w:rsidR="004C2876" w:rsidRDefault="008B7041">
      <w:pPr>
        <w:pStyle w:val="Heading2"/>
      </w:pPr>
      <w:r>
        <w:t>SUM</w:t>
      </w:r>
    </w:p>
    <w:p w14:paraId="54F8BAFB" w14:textId="77777777" w:rsidR="004C2876" w:rsidRDefault="008B7041">
      <w:r>
        <w:t>Adds up all numeric values in a set (ignores NULLs).</w:t>
      </w:r>
    </w:p>
    <w:p w14:paraId="652A06EC" w14:textId="77777777" w:rsidR="004C2876" w:rsidRDefault="008B7041">
      <w:pPr>
        <w:pStyle w:val="Heading2"/>
      </w:pPr>
      <w:r>
        <w:t>AVG</w:t>
      </w:r>
    </w:p>
    <w:p w14:paraId="1858807A" w14:textId="77777777" w:rsidR="004C2876" w:rsidRDefault="008B7041">
      <w:r>
        <w:t>Computes the arithmetic mean (average) of numeric values (ignores NULLs).</w:t>
      </w:r>
    </w:p>
    <w:p w14:paraId="16457BA6" w14:textId="77777777" w:rsidR="004C2876" w:rsidRDefault="008B7041">
      <w:pPr>
        <w:pStyle w:val="Heading2"/>
      </w:pPr>
      <w:r>
        <w:t>BETWEEN</w:t>
      </w:r>
    </w:p>
    <w:p w14:paraId="02A5530B" w14:textId="77777777" w:rsidR="004C2876" w:rsidRDefault="008B7041">
      <w:r>
        <w:t>Checks if a value falls within a specified inclusive range.</w:t>
      </w:r>
    </w:p>
    <w:p w14:paraId="1B6F8844" w14:textId="77777777" w:rsidR="004C2876" w:rsidRDefault="008B7041">
      <w:pPr>
        <w:pStyle w:val="Heading2"/>
      </w:pPr>
      <w:r>
        <w:t>IN</w:t>
      </w:r>
    </w:p>
    <w:p w14:paraId="20CB662F" w14:textId="77777777" w:rsidR="004C2876" w:rsidRDefault="008B7041">
      <w:r>
        <w:t>Checks if a value matches any value in a list or subquery (equivalent to OR of multiple conditions).</w:t>
      </w:r>
    </w:p>
    <w:p w14:paraId="361BDC83" w14:textId="77777777" w:rsidR="004C2876" w:rsidRDefault="008B7041">
      <w:pPr>
        <w:pStyle w:val="Heading2"/>
      </w:pPr>
      <w:r>
        <w:t>NOT IN</w:t>
      </w:r>
    </w:p>
    <w:p w14:paraId="65E75359" w14:textId="77777777" w:rsidR="004C2876" w:rsidRDefault="008B7041">
      <w:r>
        <w:t>Checks that a value does not match any value in a list or subquery. Beware NULL handling issues.</w:t>
      </w:r>
    </w:p>
    <w:p w14:paraId="76755B4A" w14:textId="77777777" w:rsidR="004C2876" w:rsidRDefault="008B7041">
      <w:pPr>
        <w:pStyle w:val="Heading2"/>
      </w:pPr>
      <w:r>
        <w:t>EXISTS</w:t>
      </w:r>
    </w:p>
    <w:p w14:paraId="0F3C1D8C" w14:textId="77777777" w:rsidR="004C2876" w:rsidRDefault="008B7041">
      <w:r>
        <w:t>Tests whether a subquery returns at least one row. Returns TRUE if it does, FALSE otherwise.</w:t>
      </w:r>
    </w:p>
    <w:p w14:paraId="10463A7C" w14:textId="77777777" w:rsidR="004C2876" w:rsidRDefault="008B7041">
      <w:pPr>
        <w:pStyle w:val="Heading2"/>
      </w:pPr>
      <w:r>
        <w:lastRenderedPageBreak/>
        <w:t>NOT EXISTS</w:t>
      </w:r>
    </w:p>
    <w:p w14:paraId="713E6A7B" w14:textId="77777777" w:rsidR="004C2876" w:rsidRDefault="008B7041">
      <w:r>
        <w:t>Tests whether a subquery returns no rows. Returns TRUE if none found.</w:t>
      </w:r>
    </w:p>
    <w:p w14:paraId="0287DCCF" w14:textId="77777777" w:rsidR="004C2876" w:rsidRDefault="008B7041">
      <w:pPr>
        <w:pStyle w:val="Heading2"/>
      </w:pPr>
      <w:r>
        <w:t>ANY</w:t>
      </w:r>
    </w:p>
    <w:p w14:paraId="312EA8DF" w14:textId="77777777" w:rsidR="004C2876" w:rsidRDefault="008B7041">
      <w:r>
        <w:t>Compares a value to each value returned by a subquery. Equivalent to using IN in many cases.</w:t>
      </w:r>
    </w:p>
    <w:p w14:paraId="66114B47" w14:textId="77777777" w:rsidR="004C2876" w:rsidRDefault="008B7041">
      <w:pPr>
        <w:pStyle w:val="Heading2"/>
      </w:pPr>
      <w:r>
        <w:t>ALL</w:t>
      </w:r>
    </w:p>
    <w:p w14:paraId="4081D296" w14:textId="77777777" w:rsidR="004C2876" w:rsidRDefault="008B7041">
      <w:r>
        <w:t>Compares a value against all values in a subquery. The condition must hold true for every value.</w:t>
      </w:r>
    </w:p>
    <w:p w14:paraId="4F789EA1" w14:textId="77777777" w:rsidR="004C2876" w:rsidRDefault="008B7041">
      <w:pPr>
        <w:pStyle w:val="Heading2"/>
      </w:pPr>
      <w:r>
        <w:t>CASE</w:t>
      </w:r>
    </w:p>
    <w:p w14:paraId="616A7408" w14:textId="77777777" w:rsidR="004C2876" w:rsidRDefault="008B7041">
      <w:r>
        <w:t>Conditional expression that returns values based on WHEN...THEN...ELSE logic.</w:t>
      </w:r>
    </w:p>
    <w:p w14:paraId="4BF2462D" w14:textId="77777777" w:rsidR="004C2876" w:rsidRDefault="008B7041">
      <w:pPr>
        <w:pStyle w:val="Heading2"/>
      </w:pPr>
      <w:r>
        <w:t>COALESCE</w:t>
      </w:r>
    </w:p>
    <w:p w14:paraId="287AFC13" w14:textId="77777777" w:rsidR="004C2876" w:rsidRDefault="008B7041">
      <w:r>
        <w:t>Returns the first non-NULL value from its arguments.</w:t>
      </w:r>
    </w:p>
    <w:p w14:paraId="11252292" w14:textId="77777777" w:rsidR="004C2876" w:rsidRDefault="008B7041">
      <w:pPr>
        <w:pStyle w:val="Heading2"/>
      </w:pPr>
      <w:r>
        <w:t>NULLIF</w:t>
      </w:r>
    </w:p>
    <w:p w14:paraId="58AC0152" w14:textId="77777777" w:rsidR="004C2876" w:rsidRDefault="008B7041">
      <w:r>
        <w:t>Returns NULL if the two arguments are equal; otherwise returns the first argument.</w:t>
      </w:r>
    </w:p>
    <w:p w14:paraId="59BB8F2A" w14:textId="77777777" w:rsidR="004C2876" w:rsidRDefault="008B7041">
      <w:pPr>
        <w:pStyle w:val="Heading2"/>
      </w:pPr>
      <w:r>
        <w:t>CAST / ::</w:t>
      </w:r>
    </w:p>
    <w:p w14:paraId="0B701913" w14:textId="77777777" w:rsidR="004C2876" w:rsidRDefault="008B7041">
      <w:r>
        <w:t>Converts a value from one data type to another (e.g., AVG(price)::NUMERIC(10,2)).</w:t>
      </w:r>
    </w:p>
    <w:p w14:paraId="667EA712" w14:textId="77777777" w:rsidR="004C2876" w:rsidRDefault="008B7041">
      <w:pPr>
        <w:pStyle w:val="Heading2"/>
      </w:pPr>
      <w:r>
        <w:t>CONCAT / ||</w:t>
      </w:r>
    </w:p>
    <w:p w14:paraId="23DC4E15" w14:textId="77777777" w:rsidR="004C2876" w:rsidRDefault="008B7041">
      <w:r>
        <w:t>Concatenates (joins) string values into one.</w:t>
      </w:r>
    </w:p>
    <w:p w14:paraId="55AC4EB9" w14:textId="77777777" w:rsidR="004C2876" w:rsidRDefault="008B7041">
      <w:pPr>
        <w:pStyle w:val="Heading2"/>
      </w:pPr>
      <w:r>
        <w:t>ROUND</w:t>
      </w:r>
    </w:p>
    <w:p w14:paraId="4E54F9E8" w14:textId="77777777" w:rsidR="004C2876" w:rsidRDefault="008B7041">
      <w:r>
        <w:t>Rounds a numeric value to a specified number of decimal places.</w:t>
      </w:r>
    </w:p>
    <w:p w14:paraId="2D0405EF" w14:textId="77777777" w:rsidR="004C2876" w:rsidRDefault="008B7041">
      <w:pPr>
        <w:pStyle w:val="Heading2"/>
      </w:pPr>
      <w:r>
        <w:t>NOW</w:t>
      </w:r>
    </w:p>
    <w:p w14:paraId="0E6474B3" w14:textId="77777777" w:rsidR="004C2876" w:rsidRDefault="008B7041">
      <w:r>
        <w:t>Returns the current date and time (timestamp).</w:t>
      </w:r>
    </w:p>
    <w:p w14:paraId="3EDDA675" w14:textId="77777777" w:rsidR="004C2876" w:rsidRDefault="008B7041">
      <w:pPr>
        <w:pStyle w:val="Heading2"/>
      </w:pPr>
      <w:r>
        <w:t>CURRENT_DATE</w:t>
      </w:r>
    </w:p>
    <w:p w14:paraId="5847AF84" w14:textId="77777777" w:rsidR="004C2876" w:rsidRDefault="008B7041">
      <w:r>
        <w:t>Returns the current date without time.</w:t>
      </w:r>
    </w:p>
    <w:p w14:paraId="51255310" w14:textId="77777777" w:rsidR="004C2876" w:rsidRDefault="008B7041">
      <w:pPr>
        <w:pStyle w:val="Heading2"/>
      </w:pPr>
      <w:r>
        <w:t>LENGTH</w:t>
      </w:r>
    </w:p>
    <w:p w14:paraId="1FF06D2C" w14:textId="77777777" w:rsidR="004C2876" w:rsidRDefault="008B7041">
      <w:r>
        <w:t>Returns the number of characters in a string.</w:t>
      </w:r>
    </w:p>
    <w:p w14:paraId="6598FB16" w14:textId="77777777" w:rsidR="004C2876" w:rsidRDefault="008B7041">
      <w:pPr>
        <w:pStyle w:val="Heading2"/>
      </w:pPr>
      <w:r>
        <w:t>UPPER</w:t>
      </w:r>
    </w:p>
    <w:p w14:paraId="38E56D7C" w14:textId="77777777" w:rsidR="004C2876" w:rsidRDefault="008B7041">
      <w:r>
        <w:t>Converts a string to uppercase.</w:t>
      </w:r>
    </w:p>
    <w:p w14:paraId="54A5F680" w14:textId="77777777" w:rsidR="004C2876" w:rsidRDefault="008B7041">
      <w:pPr>
        <w:pStyle w:val="Heading2"/>
      </w:pPr>
      <w:r>
        <w:t>LOWER</w:t>
      </w:r>
    </w:p>
    <w:p w14:paraId="7DEE7F23" w14:textId="77777777" w:rsidR="004C2876" w:rsidRDefault="008B7041">
      <w:r>
        <w:t>Converts a string to lowercase.</w:t>
      </w:r>
    </w:p>
    <w:p w14:paraId="41905E78" w14:textId="77777777" w:rsidR="004C2876" w:rsidRDefault="008B7041">
      <w:pPr>
        <w:pStyle w:val="Heading2"/>
      </w:pPr>
      <w:r>
        <w:lastRenderedPageBreak/>
        <w:t>TRIM</w:t>
      </w:r>
    </w:p>
    <w:p w14:paraId="5A850C11" w14:textId="77777777" w:rsidR="004C2876" w:rsidRDefault="008B7041">
      <w:r>
        <w:t>Removes leading and trailing spaces (or specified characters) from a string.</w:t>
      </w:r>
    </w:p>
    <w:p w14:paraId="7749B7BF" w14:textId="77777777" w:rsidR="002D4AC8" w:rsidRDefault="002D4AC8"/>
    <w:p w14:paraId="19851FD2" w14:textId="4E286098" w:rsidR="002D4AC8" w:rsidRPr="002D4AC8" w:rsidRDefault="005457CD" w:rsidP="002D4AC8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en-IN"/>
        </w:rPr>
      </w:pPr>
      <w:r w:rsidRPr="005457CD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en-IN"/>
        </w:rPr>
        <w:t xml:space="preserve">4) </w:t>
      </w:r>
      <w:r w:rsidR="002D4AC8" w:rsidRPr="002D4AC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en-IN"/>
        </w:rPr>
        <w:t>General Best Practices &amp; Tips (Common for All Queries)</w:t>
      </w:r>
    </w:p>
    <w:p w14:paraId="23227D9A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Avoid SELECT *</w:t>
      </w:r>
      <w:r w:rsidRPr="002D4AC8">
        <w:rPr>
          <w:lang w:val="en-IN"/>
        </w:rPr>
        <w:t xml:space="preserve"> → Always select only the columns you need to reduce overhead.</w:t>
      </w:r>
    </w:p>
    <w:p w14:paraId="7D394D44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Use indexes wisely</w:t>
      </w:r>
      <w:r w:rsidRPr="002D4AC8">
        <w:rPr>
          <w:lang w:val="en-IN"/>
        </w:rPr>
        <w:t xml:space="preserve"> → Create indexes on columns that are often used in WHERE, JOIN, and ORDER BY.</w:t>
      </w:r>
    </w:p>
    <w:p w14:paraId="1A561F1E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Efficient pagination</w:t>
      </w:r>
      <w:r w:rsidRPr="002D4AC8">
        <w:rPr>
          <w:lang w:val="en-IN"/>
        </w:rPr>
        <w:t xml:space="preserve"> → Use LIMIT with ORDER BY. Avoid large OFFSET values; instead use </w:t>
      </w:r>
      <w:r w:rsidRPr="002D4AC8">
        <w:rPr>
          <w:b/>
          <w:bCs/>
          <w:lang w:val="en-IN"/>
        </w:rPr>
        <w:t>keyset pagination</w:t>
      </w:r>
      <w:r w:rsidRPr="002D4AC8">
        <w:rPr>
          <w:lang w:val="en-IN"/>
        </w:rPr>
        <w:t xml:space="preserve"> for better performance.</w:t>
      </w:r>
    </w:p>
    <w:p w14:paraId="74F48DA6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Aggregate carefully</w:t>
      </w:r>
      <w:r w:rsidRPr="002D4AC8">
        <w:rPr>
          <w:lang w:val="en-IN"/>
        </w:rPr>
        <w:t xml:space="preserve"> → SUM, AVG, COUNT ignore NULL. Use COALESCE if you need to treat NULL as 0.</w:t>
      </w:r>
    </w:p>
    <w:p w14:paraId="64EB0BA5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Text search</w:t>
      </w:r>
      <w:r w:rsidRPr="002D4AC8">
        <w:rPr>
          <w:lang w:val="en-IN"/>
        </w:rPr>
        <w:t xml:space="preserve"> → LIKE 'prefix%' can use normal indexes, but '%substring%' needs the pg_trgm extension + GIN index.</w:t>
      </w:r>
    </w:p>
    <w:p w14:paraId="282A99FA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EXISTS vs IN</w:t>
      </w:r>
      <w:r w:rsidRPr="002D4AC8">
        <w:rPr>
          <w:lang w:val="en-IN"/>
        </w:rPr>
        <w:t xml:space="preserve"> → Use EXISTS / NOT EXISTS instead of IN / NOT IN with subqueries (faster and NULL-safe).</w:t>
      </w:r>
    </w:p>
    <w:p w14:paraId="0561C7EB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Revenue calculations</w:t>
      </w:r>
      <w:r w:rsidRPr="002D4AC8">
        <w:rPr>
          <w:lang w:val="en-IN"/>
        </w:rPr>
        <w:t xml:space="preserve"> → Always compute totals as SUM(price * quantity) instead of just SUM(price).</w:t>
      </w:r>
    </w:p>
    <w:p w14:paraId="133F2969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UNION vs UNION ALL</w:t>
      </w:r>
      <w:r w:rsidRPr="002D4AC8">
        <w:rPr>
          <w:lang w:val="en-IN"/>
        </w:rPr>
        <w:t xml:space="preserve"> → Use UNION ALL for speed if you don’t need to remove duplicates.</w:t>
      </w:r>
    </w:p>
    <w:p w14:paraId="79246CF8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WHERE vs HAVING</w:t>
      </w:r>
      <w:r w:rsidRPr="002D4AC8">
        <w:rPr>
          <w:lang w:val="en-IN"/>
        </w:rPr>
        <w:t xml:space="preserve"> → Use WHERE to filter rows </w:t>
      </w:r>
      <w:r w:rsidRPr="002D4AC8">
        <w:rPr>
          <w:i/>
          <w:iCs/>
          <w:lang w:val="en-IN"/>
        </w:rPr>
        <w:t>before</w:t>
      </w:r>
      <w:r w:rsidRPr="002D4AC8">
        <w:rPr>
          <w:lang w:val="en-IN"/>
        </w:rPr>
        <w:t xml:space="preserve"> aggregation, HAVING to filter </w:t>
      </w:r>
      <w:r w:rsidRPr="002D4AC8">
        <w:rPr>
          <w:i/>
          <w:iCs/>
          <w:lang w:val="en-IN"/>
        </w:rPr>
        <w:t>after</w:t>
      </w:r>
      <w:r w:rsidRPr="002D4AC8">
        <w:rPr>
          <w:lang w:val="en-IN"/>
        </w:rPr>
        <w:t>.</w:t>
      </w:r>
    </w:p>
    <w:p w14:paraId="05755F68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Normalize vs Denormalize</w:t>
      </w:r>
      <w:r w:rsidRPr="002D4AC8">
        <w:rPr>
          <w:lang w:val="en-IN"/>
        </w:rPr>
        <w:t xml:space="preserve"> → Keep schema normalized to avoid redundancy; denormalize selectively for reporting/performance.</w:t>
      </w:r>
    </w:p>
    <w:p w14:paraId="02D9CF42" w14:textId="77777777" w:rsidR="002D4AC8" w:rsidRPr="002D4AC8" w:rsidRDefault="002D4AC8" w:rsidP="002D4AC8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Transactions</w:t>
      </w:r>
      <w:r w:rsidRPr="002D4AC8">
        <w:rPr>
          <w:lang w:val="en-IN"/>
        </w:rPr>
        <w:t xml:space="preserve"> → Use transactions (BEGIN, COMMIT, ROLLBACK) when modifying multiple related tables.</w:t>
      </w:r>
    </w:p>
    <w:p w14:paraId="3862B981" w14:textId="723D5A2F" w:rsidR="00173B9F" w:rsidRPr="00173B9F" w:rsidRDefault="002D4AC8" w:rsidP="00173B9F">
      <w:pPr>
        <w:numPr>
          <w:ilvl w:val="0"/>
          <w:numId w:val="10"/>
        </w:numPr>
        <w:rPr>
          <w:lang w:val="en-IN"/>
        </w:rPr>
      </w:pPr>
      <w:r w:rsidRPr="002D4AC8">
        <w:rPr>
          <w:b/>
          <w:bCs/>
          <w:lang w:val="en-IN"/>
        </w:rPr>
        <w:t>Vacuum &amp; Analyze</w:t>
      </w:r>
      <w:r w:rsidRPr="002D4AC8">
        <w:rPr>
          <w:lang w:val="en-IN"/>
        </w:rPr>
        <w:t xml:space="preserve"> → Regularly run VACUUM ANALYZE or enable autovacuum to keep statistics up-to-date</w:t>
      </w:r>
    </w:p>
    <w:p w14:paraId="4331578A" w14:textId="77777777" w:rsidR="002D4AC8" w:rsidRDefault="002D4AC8" w:rsidP="00173B9F"/>
    <w:p w14:paraId="6794A984" w14:textId="77777777" w:rsidR="00173B9F" w:rsidRDefault="00173B9F" w:rsidP="00173B9F"/>
    <w:p w14:paraId="7EF28BA8" w14:textId="77777777" w:rsidR="00173B9F" w:rsidRDefault="00173B9F" w:rsidP="00173B9F"/>
    <w:p w14:paraId="63F46749" w14:textId="77777777" w:rsidR="00173B9F" w:rsidRDefault="00173B9F" w:rsidP="00173B9F"/>
    <w:p w14:paraId="3A0FF004" w14:textId="4DDA0741" w:rsidR="00173B9F" w:rsidRDefault="00173B9F" w:rsidP="00173B9F">
      <w:pPr>
        <w:rPr>
          <w:rFonts w:asciiTheme="majorHAnsi" w:hAnsiTheme="majorHAnsi" w:cstheme="majorHAnsi"/>
          <w:color w:val="4F81BD" w:themeColor="accent1"/>
          <w:sz w:val="28"/>
          <w:szCs w:val="28"/>
        </w:rPr>
      </w:pPr>
      <w:r w:rsidRPr="0010384E">
        <w:rPr>
          <w:rFonts w:asciiTheme="majorHAnsi" w:hAnsiTheme="majorHAnsi" w:cstheme="majorHAnsi"/>
          <w:color w:val="4F81BD" w:themeColor="accent1"/>
          <w:sz w:val="28"/>
          <w:szCs w:val="28"/>
        </w:rPr>
        <w:lastRenderedPageBreak/>
        <w:t>5</w:t>
      </w:r>
      <w:r w:rsidR="0010384E" w:rsidRPr="0010384E">
        <w:rPr>
          <w:rFonts w:asciiTheme="majorHAnsi" w:hAnsiTheme="majorHAnsi" w:cstheme="majorHAnsi"/>
          <w:color w:val="4F81BD" w:themeColor="accent1"/>
          <w:sz w:val="28"/>
          <w:szCs w:val="28"/>
        </w:rPr>
        <w:t xml:space="preserve">) </w:t>
      </w:r>
      <w:r w:rsidRPr="0010384E">
        <w:rPr>
          <w:rFonts w:asciiTheme="majorHAnsi" w:hAnsiTheme="majorHAnsi" w:cstheme="majorHAnsi"/>
          <w:color w:val="4F81BD" w:themeColor="accent1"/>
          <w:sz w:val="28"/>
          <w:szCs w:val="28"/>
        </w:rPr>
        <w:t>JSON / JSONB in PostgreSQL</w:t>
      </w:r>
    </w:p>
    <w:p w14:paraId="75DD3B6E" w14:textId="77777777" w:rsidR="0010384E" w:rsidRPr="0010384E" w:rsidRDefault="0010384E" w:rsidP="0010384E">
      <w:pPr>
        <w:rPr>
          <w:rFonts w:cstheme="majorHAnsi"/>
          <w:b/>
          <w:bCs/>
          <w:lang w:val="en-IN"/>
        </w:rPr>
      </w:pPr>
      <w:r w:rsidRPr="0010384E">
        <w:rPr>
          <w:rFonts w:cstheme="majorHAnsi"/>
          <w:b/>
          <w:bCs/>
          <w:lang w:val="en-IN"/>
        </w:rPr>
        <w:t>1. JSON vs JSONB</w:t>
      </w:r>
    </w:p>
    <w:p w14:paraId="433DD369" w14:textId="77777777" w:rsidR="0010384E" w:rsidRPr="0010384E" w:rsidRDefault="0010384E" w:rsidP="0010384E">
      <w:pPr>
        <w:numPr>
          <w:ilvl w:val="0"/>
          <w:numId w:val="12"/>
        </w:numPr>
        <w:rPr>
          <w:rFonts w:cstheme="majorHAnsi"/>
          <w:lang w:val="en-IN"/>
        </w:rPr>
      </w:pPr>
      <w:r w:rsidRPr="0010384E">
        <w:rPr>
          <w:rFonts w:cstheme="majorHAnsi"/>
          <w:b/>
          <w:bCs/>
          <w:lang w:val="en-IN"/>
        </w:rPr>
        <w:t>JSON</w:t>
      </w:r>
      <w:r w:rsidRPr="0010384E">
        <w:rPr>
          <w:rFonts w:cstheme="majorHAnsi"/>
          <w:lang w:val="en-IN"/>
        </w:rPr>
        <w:t xml:space="preserve"> → Stores text exactly as provided (slower for queries, keeps whitespace and formatting).</w:t>
      </w:r>
    </w:p>
    <w:p w14:paraId="35E44514" w14:textId="77777777" w:rsidR="0010384E" w:rsidRDefault="0010384E" w:rsidP="0010384E">
      <w:pPr>
        <w:numPr>
          <w:ilvl w:val="0"/>
          <w:numId w:val="12"/>
        </w:numPr>
        <w:rPr>
          <w:rFonts w:cstheme="majorHAnsi"/>
          <w:lang w:val="en-IN"/>
        </w:rPr>
      </w:pPr>
      <w:r w:rsidRPr="0010384E">
        <w:rPr>
          <w:rFonts w:cstheme="majorHAnsi"/>
          <w:b/>
          <w:bCs/>
          <w:lang w:val="en-IN"/>
        </w:rPr>
        <w:t>JSONB</w:t>
      </w:r>
      <w:r w:rsidRPr="0010384E">
        <w:rPr>
          <w:rFonts w:cstheme="majorHAnsi"/>
          <w:lang w:val="en-IN"/>
        </w:rPr>
        <w:t xml:space="preserve"> → Binary storage (faster for search, removes duplicate keys, ignores whitespace).</w:t>
      </w:r>
      <w:r w:rsidRPr="0010384E">
        <w:rPr>
          <w:rFonts w:cstheme="majorHAnsi"/>
          <w:lang w:val="en-IN"/>
        </w:rPr>
        <w:br/>
      </w:r>
      <w:r w:rsidRPr="0010384E">
        <w:rPr>
          <w:rFonts w:ascii="Segoe UI Emoji" w:hAnsi="Segoe UI Emoji" w:cs="Segoe UI Emoji"/>
          <w:lang w:val="en-IN"/>
        </w:rPr>
        <w:t>👉</w:t>
      </w:r>
      <w:r w:rsidRPr="0010384E">
        <w:rPr>
          <w:rFonts w:cstheme="majorHAnsi"/>
          <w:lang w:val="en-IN"/>
        </w:rPr>
        <w:t xml:space="preserve"> </w:t>
      </w:r>
      <w:r w:rsidRPr="0010384E">
        <w:rPr>
          <w:rFonts w:cstheme="majorHAnsi"/>
          <w:b/>
          <w:bCs/>
          <w:lang w:val="en-IN"/>
        </w:rPr>
        <w:t>Best practice</w:t>
      </w:r>
      <w:r w:rsidRPr="0010384E">
        <w:rPr>
          <w:rFonts w:cstheme="majorHAnsi"/>
          <w:lang w:val="en-IN"/>
        </w:rPr>
        <w:t>: Use JSONB unless you specifically need raw JSON formatting.</w:t>
      </w:r>
    </w:p>
    <w:p w14:paraId="4B58C2B4" w14:textId="77777777" w:rsidR="00AA04C9" w:rsidRDefault="00AA04C9" w:rsidP="00AA04C9">
      <w:pPr>
        <w:ind w:left="720"/>
        <w:rPr>
          <w:rFonts w:cstheme="majorHAnsi"/>
          <w:lang w:val="en-IN"/>
        </w:rPr>
      </w:pPr>
    </w:p>
    <w:p w14:paraId="45AC396B" w14:textId="15728BB3" w:rsidR="0010384E" w:rsidRPr="00AA04C9" w:rsidRDefault="001F3680" w:rsidP="0010384E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2. Creating Tables</w:t>
      </w:r>
    </w:p>
    <w:p w14:paraId="546B53D7" w14:textId="64DC5F38" w:rsidR="001F3680" w:rsidRDefault="001F3680" w:rsidP="001F3680">
      <w:pPr>
        <w:rPr>
          <w:rFonts w:cstheme="majorHAnsi"/>
          <w:lang w:val="en-IN"/>
        </w:rPr>
      </w:pPr>
      <w:r w:rsidRPr="001F3680">
        <w:rPr>
          <w:rFonts w:cstheme="majorHAnsi"/>
          <w:lang w:val="en-IN"/>
        </w:rPr>
        <w:t>CREATE TABLE products (id SERIAL PRIMARY KEY,</w:t>
      </w:r>
      <w:r>
        <w:rPr>
          <w:rFonts w:cstheme="majorHAnsi"/>
          <w:lang w:val="en-IN"/>
        </w:rPr>
        <w:t xml:space="preserve"> </w:t>
      </w:r>
      <w:r w:rsidRPr="001F3680">
        <w:rPr>
          <w:rFonts w:cstheme="majorHAnsi"/>
          <w:lang w:val="en-IN"/>
        </w:rPr>
        <w:t>name TEXT NOT NULL,</w:t>
      </w:r>
      <w:r>
        <w:rPr>
          <w:rFonts w:cstheme="majorHAnsi"/>
          <w:lang w:val="en-IN"/>
        </w:rPr>
        <w:t xml:space="preserve"> </w:t>
      </w:r>
      <w:r w:rsidRPr="001F3680">
        <w:rPr>
          <w:rFonts w:cstheme="majorHAnsi"/>
          <w:lang w:val="en-IN"/>
        </w:rPr>
        <w:t>details JSONB);</w:t>
      </w:r>
    </w:p>
    <w:p w14:paraId="133B2C24" w14:textId="36FF3EC0" w:rsidR="001F3680" w:rsidRPr="00AA04C9" w:rsidRDefault="0092749E" w:rsidP="0092749E">
      <w:pPr>
        <w:pStyle w:val="ListParagraph"/>
        <w:numPr>
          <w:ilvl w:val="0"/>
          <w:numId w:val="13"/>
        </w:numPr>
        <w:rPr>
          <w:rFonts w:cstheme="majorHAnsi"/>
          <w:lang w:val="en-IN"/>
        </w:rPr>
      </w:pPr>
      <w:r w:rsidRPr="0092749E">
        <w:rPr>
          <w:rFonts w:cstheme="majorHAnsi"/>
        </w:rPr>
        <w:t>details column stores flexible metadata for each product.</w:t>
      </w:r>
    </w:p>
    <w:p w14:paraId="4DBB99C6" w14:textId="77777777" w:rsidR="00AA04C9" w:rsidRPr="00AA04C9" w:rsidRDefault="00AA04C9" w:rsidP="00AA04C9">
      <w:pPr>
        <w:rPr>
          <w:rFonts w:cstheme="majorHAnsi"/>
          <w:lang w:val="en-IN"/>
        </w:rPr>
      </w:pPr>
    </w:p>
    <w:p w14:paraId="622C604E" w14:textId="7BD8B02C" w:rsidR="0092749E" w:rsidRPr="00AA04C9" w:rsidRDefault="0092749E" w:rsidP="0092749E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3. Inserting Data</w:t>
      </w:r>
    </w:p>
    <w:p w14:paraId="5FA7BD4E" w14:textId="77777777" w:rsidR="00495C9F" w:rsidRPr="00495C9F" w:rsidRDefault="00495C9F" w:rsidP="00495C9F">
      <w:p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INSERT INTO products (name, details) VALUES</w:t>
      </w:r>
    </w:p>
    <w:p w14:paraId="41163B1E" w14:textId="77777777" w:rsidR="00495C9F" w:rsidRPr="00495C9F" w:rsidRDefault="00495C9F" w:rsidP="00495C9F">
      <w:p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('Laptop', '{"brand": "Dell", "ram": "16GB", "cpu": "i7"}'),</w:t>
      </w:r>
    </w:p>
    <w:p w14:paraId="07DC1724" w14:textId="0CE6C950" w:rsidR="0092749E" w:rsidRDefault="00495C9F" w:rsidP="00495C9F">
      <w:p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('Phone',  '{"brand": "Apple", "ram": "6GB", "camera": "12MP"}');</w:t>
      </w:r>
    </w:p>
    <w:p w14:paraId="6A8ADCF2" w14:textId="1AC7547A" w:rsidR="00495C9F" w:rsidRDefault="00495C9F" w:rsidP="00495C9F">
      <w:pPr>
        <w:rPr>
          <w:rFonts w:cstheme="majorHAnsi"/>
        </w:rPr>
      </w:pPr>
      <w:r w:rsidRPr="00495C9F">
        <w:rPr>
          <w:rFonts w:ascii="Segoe UI Symbol" w:hAnsi="Segoe UI Symbol" w:cs="Segoe UI Symbol"/>
        </w:rPr>
        <w:t>✔</w:t>
      </w:r>
      <w:r w:rsidRPr="00495C9F">
        <w:rPr>
          <w:rFonts w:cstheme="majorHAnsi"/>
        </w:rPr>
        <w:t xml:space="preserve"> JSON is written in </w:t>
      </w:r>
      <w:r w:rsidRPr="00495C9F">
        <w:rPr>
          <w:rFonts w:cstheme="majorHAnsi"/>
          <w:b/>
          <w:bCs/>
        </w:rPr>
        <w:t>single quotes '...'</w:t>
      </w:r>
      <w:r w:rsidRPr="00495C9F">
        <w:rPr>
          <w:rFonts w:cstheme="majorHAnsi"/>
        </w:rPr>
        <w:t xml:space="preserve"> (because SQL strings) but contains </w:t>
      </w:r>
      <w:r w:rsidRPr="00495C9F">
        <w:rPr>
          <w:rFonts w:cstheme="majorHAnsi"/>
          <w:b/>
          <w:bCs/>
        </w:rPr>
        <w:t>double quotes inside "..."</w:t>
      </w:r>
      <w:r w:rsidRPr="00495C9F">
        <w:rPr>
          <w:rFonts w:cstheme="majorHAnsi"/>
        </w:rPr>
        <w:t>.</w:t>
      </w:r>
    </w:p>
    <w:p w14:paraId="73D73EED" w14:textId="77777777" w:rsidR="00AA04C9" w:rsidRDefault="00AA04C9" w:rsidP="00495C9F">
      <w:pPr>
        <w:rPr>
          <w:rFonts w:cstheme="majorHAnsi"/>
        </w:rPr>
      </w:pPr>
    </w:p>
    <w:p w14:paraId="32F7128C" w14:textId="77777777" w:rsidR="00495C9F" w:rsidRPr="00495C9F" w:rsidRDefault="00495C9F" w:rsidP="00495C9F">
      <w:pPr>
        <w:rPr>
          <w:rFonts w:cstheme="majorHAnsi"/>
          <w:b/>
          <w:bCs/>
          <w:lang w:val="en-IN"/>
        </w:rPr>
      </w:pPr>
      <w:r w:rsidRPr="00495C9F">
        <w:rPr>
          <w:rFonts w:cstheme="majorHAnsi"/>
          <w:b/>
          <w:bCs/>
          <w:lang w:val="en-IN"/>
        </w:rPr>
        <w:t>4. Querying JSON</w:t>
      </w:r>
    </w:p>
    <w:p w14:paraId="4B8F5CAD" w14:textId="77777777" w:rsidR="00495C9F" w:rsidRPr="00495C9F" w:rsidRDefault="00495C9F" w:rsidP="00495C9F">
      <w:pPr>
        <w:numPr>
          <w:ilvl w:val="0"/>
          <w:numId w:val="14"/>
        </w:num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-&gt; → Get JSON object (still JSON).</w:t>
      </w:r>
    </w:p>
    <w:p w14:paraId="55E32E31" w14:textId="77777777" w:rsidR="00495C9F" w:rsidRPr="00495C9F" w:rsidRDefault="00495C9F" w:rsidP="00495C9F">
      <w:pPr>
        <w:numPr>
          <w:ilvl w:val="0"/>
          <w:numId w:val="14"/>
        </w:num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 xml:space="preserve">-&gt;&gt; → Get JSON value as </w:t>
      </w:r>
      <w:r w:rsidRPr="00495C9F">
        <w:rPr>
          <w:rFonts w:cstheme="majorHAnsi"/>
          <w:b/>
          <w:bCs/>
          <w:lang w:val="en-IN"/>
        </w:rPr>
        <w:t>text</w:t>
      </w:r>
      <w:r w:rsidRPr="00495C9F">
        <w:rPr>
          <w:rFonts w:cstheme="majorHAnsi"/>
          <w:lang w:val="en-IN"/>
        </w:rPr>
        <w:t>.</w:t>
      </w:r>
    </w:p>
    <w:p w14:paraId="076FE35F" w14:textId="77777777" w:rsidR="00495C9F" w:rsidRPr="00495C9F" w:rsidRDefault="00495C9F" w:rsidP="00495C9F">
      <w:pPr>
        <w:numPr>
          <w:ilvl w:val="0"/>
          <w:numId w:val="14"/>
        </w:num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#&gt; → Get nested JSON object.</w:t>
      </w:r>
    </w:p>
    <w:p w14:paraId="6A72779F" w14:textId="77777777" w:rsidR="00495C9F" w:rsidRPr="00495C9F" w:rsidRDefault="00495C9F" w:rsidP="00495C9F">
      <w:pPr>
        <w:numPr>
          <w:ilvl w:val="0"/>
          <w:numId w:val="14"/>
        </w:numPr>
        <w:rPr>
          <w:rFonts w:cstheme="majorHAnsi"/>
          <w:lang w:val="en-IN"/>
        </w:rPr>
      </w:pPr>
      <w:r w:rsidRPr="00495C9F">
        <w:rPr>
          <w:rFonts w:cstheme="majorHAnsi"/>
          <w:lang w:val="en-IN"/>
        </w:rPr>
        <w:t>#&gt;&gt; → Get nested JSON value as text.</w:t>
      </w:r>
    </w:p>
    <w:p w14:paraId="2E613C1A" w14:textId="252AF21A" w:rsidR="00495C9F" w:rsidRDefault="00495C9F" w:rsidP="00495C9F">
      <w:pPr>
        <w:rPr>
          <w:rFonts w:cstheme="majorHAnsi"/>
        </w:rPr>
      </w:pPr>
      <w:r w:rsidRPr="00495C9F">
        <w:rPr>
          <w:rFonts w:cstheme="majorHAnsi"/>
        </w:rPr>
        <w:t>Examples:</w:t>
      </w:r>
    </w:p>
    <w:p w14:paraId="3AC408A0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-- Full object</w:t>
      </w:r>
    </w:p>
    <w:p w14:paraId="464092AF" w14:textId="5A928882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SELECT details-&gt;'ram' FROM products;</w:t>
      </w:r>
    </w:p>
    <w:p w14:paraId="364827D4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lastRenderedPageBreak/>
        <w:t>-- Extract text</w:t>
      </w:r>
    </w:p>
    <w:p w14:paraId="092CCB35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SELECT details-&gt;&gt;'cpu' FROM products;</w:t>
      </w:r>
    </w:p>
    <w:p w14:paraId="3D5E2ADB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-- Nested path</w:t>
      </w:r>
    </w:p>
    <w:p w14:paraId="0C402A52" w14:textId="609EE887" w:rsidR="00495C9F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SELECT details#&gt;&gt;'{specs,storage}' FROM products;</w:t>
      </w:r>
    </w:p>
    <w:p w14:paraId="5A1192B0" w14:textId="77777777" w:rsidR="00C07344" w:rsidRDefault="00C07344" w:rsidP="00C07344">
      <w:pPr>
        <w:rPr>
          <w:rFonts w:cstheme="majorHAnsi"/>
          <w:lang w:val="en-IN"/>
        </w:rPr>
      </w:pPr>
    </w:p>
    <w:p w14:paraId="6A956E08" w14:textId="36A1E833" w:rsidR="00C07344" w:rsidRPr="00AA04C9" w:rsidRDefault="00C07344" w:rsidP="00C07344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5. Filtering with JSON</w:t>
      </w:r>
    </w:p>
    <w:p w14:paraId="5BA7D489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-- Products where brand = Dell</w:t>
      </w:r>
    </w:p>
    <w:p w14:paraId="5091823B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SELECT * FROM products</w:t>
      </w:r>
    </w:p>
    <w:p w14:paraId="58778297" w14:textId="0C8CF252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WHERE details-&gt;&gt;'brand' = 'Dell';</w:t>
      </w:r>
    </w:p>
    <w:p w14:paraId="7BD9C52D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-- Products with RAM &gt;= 8GB</w:t>
      </w:r>
    </w:p>
    <w:p w14:paraId="6C6E45E2" w14:textId="77777777" w:rsidR="00C07344" w:rsidRP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SELECT * FROM products</w:t>
      </w:r>
    </w:p>
    <w:p w14:paraId="705F7E39" w14:textId="5D7BD6BA" w:rsidR="00C07344" w:rsidRDefault="00C07344" w:rsidP="00C07344">
      <w:pPr>
        <w:rPr>
          <w:rFonts w:cstheme="majorHAnsi"/>
          <w:lang w:val="en-IN"/>
        </w:rPr>
      </w:pPr>
      <w:r w:rsidRPr="00C07344">
        <w:rPr>
          <w:rFonts w:cstheme="majorHAnsi"/>
          <w:lang w:val="en-IN"/>
        </w:rPr>
        <w:t>WHERE (regexp_replace(details-&gt;&gt;'ram','[^0-9]','','g'))::int &gt;= 8;</w:t>
      </w:r>
    </w:p>
    <w:p w14:paraId="479A4D08" w14:textId="57359AB4" w:rsidR="00C07344" w:rsidRDefault="00C07344" w:rsidP="00C07344">
      <w:pPr>
        <w:rPr>
          <w:rFonts w:cstheme="majorHAnsi"/>
        </w:rPr>
      </w:pPr>
      <w:r w:rsidRPr="00C07344">
        <w:rPr>
          <w:rFonts w:ascii="Segoe UI Emoji" w:hAnsi="Segoe UI Emoji" w:cs="Segoe UI Emoji"/>
        </w:rPr>
        <w:t>👉</w:t>
      </w:r>
      <w:r w:rsidRPr="00C07344">
        <w:rPr>
          <w:rFonts w:cstheme="majorHAnsi"/>
        </w:rPr>
        <w:t xml:space="preserve"> regexp_replace strips non-numeric characters so you can cast to integer.</w:t>
      </w:r>
    </w:p>
    <w:p w14:paraId="74AD37DA" w14:textId="77777777" w:rsidR="00C07344" w:rsidRDefault="00C07344" w:rsidP="00C07344">
      <w:pPr>
        <w:rPr>
          <w:rFonts w:cstheme="majorHAnsi"/>
        </w:rPr>
      </w:pPr>
    </w:p>
    <w:p w14:paraId="48B6288B" w14:textId="138A06C3" w:rsidR="00C07344" w:rsidRPr="00AA04C9" w:rsidRDefault="00C07344" w:rsidP="00C07344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6. Updating JSON</w:t>
      </w:r>
    </w:p>
    <w:p w14:paraId="153FAA5E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-- Add new key</w:t>
      </w:r>
    </w:p>
    <w:p w14:paraId="4677887A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UPDATE products</w:t>
      </w:r>
    </w:p>
    <w:p w14:paraId="72BB903A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SET details = jsonb_set(details, '{warranty}', '"2 years"')</w:t>
      </w:r>
    </w:p>
    <w:p w14:paraId="25F2CD49" w14:textId="643BD645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WHERE name = 'Laptop';</w:t>
      </w:r>
    </w:p>
    <w:p w14:paraId="6EBA36B1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-- Update nested value</w:t>
      </w:r>
    </w:p>
    <w:p w14:paraId="78D127F2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UPDATE products</w:t>
      </w:r>
    </w:p>
    <w:p w14:paraId="0AF674AA" w14:textId="77777777" w:rsidR="003E17BF" w:rsidRPr="003E17BF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SET details = jsonb_set(details, '{ram}', '"32GB"')</w:t>
      </w:r>
    </w:p>
    <w:p w14:paraId="4644977A" w14:textId="2BE65A14" w:rsidR="00C07344" w:rsidRDefault="003E17BF" w:rsidP="003E17BF">
      <w:p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WHERE name = 'Laptop';</w:t>
      </w:r>
    </w:p>
    <w:p w14:paraId="30219C35" w14:textId="77777777" w:rsidR="003E17BF" w:rsidRDefault="003E17BF" w:rsidP="003E17BF">
      <w:pPr>
        <w:rPr>
          <w:rFonts w:cstheme="majorHAnsi"/>
          <w:lang w:val="en-IN"/>
        </w:rPr>
      </w:pPr>
    </w:p>
    <w:p w14:paraId="36C73813" w14:textId="77777777" w:rsidR="00AA04C9" w:rsidRDefault="00AA04C9" w:rsidP="003E17BF">
      <w:pPr>
        <w:rPr>
          <w:rFonts w:cstheme="majorHAnsi"/>
          <w:lang w:val="en-IN"/>
        </w:rPr>
      </w:pPr>
    </w:p>
    <w:p w14:paraId="0271C351" w14:textId="77777777" w:rsidR="003E17BF" w:rsidRDefault="003E17BF" w:rsidP="003E17BF">
      <w:pPr>
        <w:rPr>
          <w:rFonts w:cstheme="majorHAnsi"/>
          <w:lang w:val="en-IN"/>
        </w:rPr>
      </w:pPr>
    </w:p>
    <w:p w14:paraId="021F75A2" w14:textId="776166EC" w:rsidR="003E17BF" w:rsidRPr="00AA04C9" w:rsidRDefault="003E17BF" w:rsidP="003E17BF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lastRenderedPageBreak/>
        <w:t>7. JSON Operators</w:t>
      </w:r>
    </w:p>
    <w:p w14:paraId="3BF818BD" w14:textId="05E58ABF" w:rsidR="003E17BF" w:rsidRPr="003E17BF" w:rsidRDefault="003E17BF" w:rsidP="003E17BF">
      <w:pPr>
        <w:pStyle w:val="ListParagraph"/>
        <w:numPr>
          <w:ilvl w:val="0"/>
          <w:numId w:val="15"/>
        </w:num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>? → check if key exists</w:t>
      </w:r>
    </w:p>
    <w:p w14:paraId="37D9CF4C" w14:textId="1854F515" w:rsidR="003E17BF" w:rsidRPr="003E17BF" w:rsidRDefault="003E17BF" w:rsidP="003E17BF">
      <w:pPr>
        <w:pStyle w:val="ListParagraph"/>
        <w:numPr>
          <w:ilvl w:val="0"/>
          <w:numId w:val="15"/>
        </w:num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 xml:space="preserve">?| → check if </w:t>
      </w:r>
      <w:r w:rsidRPr="003E17BF">
        <w:rPr>
          <w:rFonts w:cstheme="majorHAnsi"/>
          <w:b/>
          <w:bCs/>
          <w:lang w:val="en-IN"/>
        </w:rPr>
        <w:t>any key</w:t>
      </w:r>
      <w:r w:rsidRPr="003E17BF">
        <w:rPr>
          <w:rFonts w:cstheme="majorHAnsi"/>
          <w:lang w:val="en-IN"/>
        </w:rPr>
        <w:t xml:space="preserve"> in list exists</w:t>
      </w:r>
    </w:p>
    <w:p w14:paraId="39F258C6" w14:textId="5B72DA77" w:rsidR="003E17BF" w:rsidRDefault="003E17BF" w:rsidP="003E17BF">
      <w:pPr>
        <w:pStyle w:val="ListParagraph"/>
        <w:numPr>
          <w:ilvl w:val="0"/>
          <w:numId w:val="15"/>
        </w:numPr>
        <w:rPr>
          <w:rFonts w:cstheme="majorHAnsi"/>
          <w:lang w:val="en-IN"/>
        </w:rPr>
      </w:pPr>
      <w:r w:rsidRPr="003E17BF">
        <w:rPr>
          <w:rFonts w:cstheme="majorHAnsi"/>
          <w:lang w:val="en-IN"/>
        </w:rPr>
        <w:t xml:space="preserve">?&amp; → check if </w:t>
      </w:r>
      <w:r w:rsidRPr="003E17BF">
        <w:rPr>
          <w:rFonts w:cstheme="majorHAnsi"/>
          <w:b/>
          <w:bCs/>
          <w:lang w:val="en-IN"/>
        </w:rPr>
        <w:t>all keys</w:t>
      </w:r>
      <w:r w:rsidRPr="003E17BF">
        <w:rPr>
          <w:rFonts w:cstheme="majorHAnsi"/>
          <w:lang w:val="en-IN"/>
        </w:rPr>
        <w:t xml:space="preserve"> in list exist</w:t>
      </w:r>
    </w:p>
    <w:p w14:paraId="71E0CF25" w14:textId="6A5088B4" w:rsidR="003E17BF" w:rsidRDefault="00713531" w:rsidP="003E17BF">
      <w:pPr>
        <w:rPr>
          <w:rFonts w:cstheme="majorHAnsi"/>
        </w:rPr>
      </w:pPr>
      <w:r w:rsidRPr="00713531">
        <w:rPr>
          <w:rFonts w:cstheme="majorHAnsi"/>
        </w:rPr>
        <w:t>Examples:</w:t>
      </w:r>
    </w:p>
    <w:p w14:paraId="4596B971" w14:textId="77777777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SELECT * FROM products WHERE details ? 'brand';</w:t>
      </w:r>
    </w:p>
    <w:p w14:paraId="0AF0C5E3" w14:textId="4254F62D" w:rsid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SELECT * FROM products WHERE details ?&amp; array['brand','ram'];</w:t>
      </w:r>
    </w:p>
    <w:p w14:paraId="522BD915" w14:textId="77777777" w:rsidR="00713531" w:rsidRDefault="00713531" w:rsidP="00713531">
      <w:pPr>
        <w:rPr>
          <w:rFonts w:cstheme="majorHAnsi"/>
          <w:lang w:val="en-IN"/>
        </w:rPr>
      </w:pPr>
    </w:p>
    <w:p w14:paraId="2C4F3827" w14:textId="745CBC87" w:rsidR="00713531" w:rsidRPr="00AA04C9" w:rsidRDefault="00713531" w:rsidP="00713531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8. JSON Functions</w:t>
      </w:r>
    </w:p>
    <w:p w14:paraId="172D6C73" w14:textId="77777777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-- Get all keys</w:t>
      </w:r>
    </w:p>
    <w:p w14:paraId="35C20F31" w14:textId="30229B37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SELECT jsonb_object_keys(details) FROM products;</w:t>
      </w:r>
    </w:p>
    <w:p w14:paraId="70CD9AAC" w14:textId="77777777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-- Pretty print</w:t>
      </w:r>
    </w:p>
    <w:p w14:paraId="799EE241" w14:textId="61E79666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SELECT jsonb_pretty(details) FROM products;</w:t>
      </w:r>
    </w:p>
    <w:p w14:paraId="5F5AC7B4" w14:textId="77777777" w:rsidR="00713531" w:rsidRP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>-- Expand JSON into rows</w:t>
      </w:r>
    </w:p>
    <w:p w14:paraId="1A690EB0" w14:textId="015826CA" w:rsidR="00713531" w:rsidRDefault="00713531" w:rsidP="00713531">
      <w:pPr>
        <w:rPr>
          <w:rFonts w:cstheme="majorHAnsi"/>
          <w:lang w:val="en-IN"/>
        </w:rPr>
      </w:pPr>
      <w:r w:rsidRPr="00713531">
        <w:rPr>
          <w:rFonts w:cstheme="majorHAnsi"/>
          <w:lang w:val="en-IN"/>
        </w:rPr>
        <w:t xml:space="preserve">SELECT </w:t>
      </w:r>
      <w:r w:rsidR="00DE4FB4">
        <w:rPr>
          <w:rFonts w:cstheme="majorHAnsi"/>
          <w:lang w:val="en-IN"/>
        </w:rPr>
        <w:t xml:space="preserve">name, key, value </w:t>
      </w:r>
      <w:r w:rsidRPr="00713531">
        <w:rPr>
          <w:rFonts w:cstheme="majorHAnsi"/>
          <w:lang w:val="en-IN"/>
        </w:rPr>
        <w:t xml:space="preserve">FROM </w:t>
      </w:r>
      <w:r w:rsidR="00DE4FB4">
        <w:rPr>
          <w:rFonts w:cstheme="majorHAnsi"/>
          <w:lang w:val="en-IN"/>
        </w:rPr>
        <w:t xml:space="preserve">products, </w:t>
      </w:r>
      <w:r w:rsidRPr="00713531">
        <w:rPr>
          <w:rFonts w:cstheme="majorHAnsi"/>
          <w:lang w:val="en-IN"/>
        </w:rPr>
        <w:t>jsonb_each(details);</w:t>
      </w:r>
    </w:p>
    <w:p w14:paraId="1451DF89" w14:textId="77777777" w:rsidR="00713531" w:rsidRDefault="00713531" w:rsidP="00713531">
      <w:pPr>
        <w:rPr>
          <w:rFonts w:cstheme="majorHAnsi"/>
          <w:lang w:val="en-IN"/>
        </w:rPr>
      </w:pPr>
    </w:p>
    <w:p w14:paraId="220EF423" w14:textId="236AF99F" w:rsidR="00713531" w:rsidRPr="00AA04C9" w:rsidRDefault="00713531" w:rsidP="00713531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t>9. Aggregation with JSON</w:t>
      </w:r>
    </w:p>
    <w:p w14:paraId="68422825" w14:textId="77777777" w:rsidR="00DE4FB4" w:rsidRPr="00DE4FB4" w:rsidRDefault="00DE4FB4" w:rsidP="00DE4FB4">
      <w:pPr>
        <w:rPr>
          <w:rFonts w:cstheme="majorHAnsi"/>
          <w:lang w:val="en-IN"/>
        </w:rPr>
      </w:pPr>
      <w:r w:rsidRPr="00DE4FB4">
        <w:rPr>
          <w:rFonts w:cstheme="majorHAnsi"/>
          <w:lang w:val="en-IN"/>
        </w:rPr>
        <w:t>-- Build JSON array from rows</w:t>
      </w:r>
    </w:p>
    <w:p w14:paraId="38ADA446" w14:textId="24012BD6" w:rsidR="00DE4FB4" w:rsidRPr="00DE4FB4" w:rsidRDefault="00DE4FB4" w:rsidP="00DE4FB4">
      <w:pPr>
        <w:rPr>
          <w:rFonts w:cstheme="majorHAnsi"/>
          <w:lang w:val="en-IN"/>
        </w:rPr>
      </w:pPr>
      <w:r w:rsidRPr="00DE4FB4">
        <w:rPr>
          <w:rFonts w:cstheme="majorHAnsi"/>
          <w:lang w:val="en-IN"/>
        </w:rPr>
        <w:t>SELECT json_agg(name) FROM products;</w:t>
      </w:r>
    </w:p>
    <w:p w14:paraId="7883F468" w14:textId="77777777" w:rsidR="00DE4FB4" w:rsidRPr="00DE4FB4" w:rsidRDefault="00DE4FB4" w:rsidP="00DE4FB4">
      <w:pPr>
        <w:rPr>
          <w:rFonts w:cstheme="majorHAnsi"/>
          <w:lang w:val="en-IN"/>
        </w:rPr>
      </w:pPr>
      <w:r w:rsidRPr="00DE4FB4">
        <w:rPr>
          <w:rFonts w:cstheme="majorHAnsi"/>
          <w:lang w:val="en-IN"/>
        </w:rPr>
        <w:t>-- Build JSON object</w:t>
      </w:r>
    </w:p>
    <w:p w14:paraId="794437F5" w14:textId="77777777" w:rsidR="00DE4FB4" w:rsidRPr="00DE4FB4" w:rsidRDefault="00DE4FB4" w:rsidP="00DE4FB4">
      <w:pPr>
        <w:rPr>
          <w:rFonts w:cstheme="majorHAnsi"/>
          <w:lang w:val="en-IN"/>
        </w:rPr>
      </w:pPr>
      <w:r w:rsidRPr="00DE4FB4">
        <w:rPr>
          <w:rFonts w:cstheme="majorHAnsi"/>
          <w:lang w:val="en-IN"/>
        </w:rPr>
        <w:t>SELECT json_build_object('name', name, 'brand', details-&gt;&gt;'brand')</w:t>
      </w:r>
    </w:p>
    <w:p w14:paraId="6DBD9643" w14:textId="4923ADB6" w:rsidR="00713531" w:rsidRDefault="00DE4FB4" w:rsidP="00DE4FB4">
      <w:pPr>
        <w:rPr>
          <w:rFonts w:cstheme="majorHAnsi"/>
          <w:lang w:val="en-IN"/>
        </w:rPr>
      </w:pPr>
      <w:r w:rsidRPr="00DE4FB4">
        <w:rPr>
          <w:rFonts w:cstheme="majorHAnsi"/>
          <w:lang w:val="en-IN"/>
        </w:rPr>
        <w:t>FROM products;</w:t>
      </w:r>
    </w:p>
    <w:p w14:paraId="2F033652" w14:textId="77777777" w:rsidR="00AA04C9" w:rsidRDefault="00AA04C9" w:rsidP="00DE4FB4">
      <w:pPr>
        <w:rPr>
          <w:rFonts w:cstheme="majorHAnsi"/>
          <w:lang w:val="en-IN"/>
        </w:rPr>
      </w:pPr>
    </w:p>
    <w:p w14:paraId="213761C7" w14:textId="77777777" w:rsidR="00AA04C9" w:rsidRDefault="00AA04C9" w:rsidP="00DE4FB4">
      <w:pPr>
        <w:rPr>
          <w:rFonts w:cstheme="majorHAnsi"/>
          <w:lang w:val="en-IN"/>
        </w:rPr>
      </w:pPr>
    </w:p>
    <w:p w14:paraId="224FD043" w14:textId="77777777" w:rsidR="00AA04C9" w:rsidRDefault="00AA04C9" w:rsidP="00DE4FB4">
      <w:pPr>
        <w:rPr>
          <w:rFonts w:cstheme="majorHAnsi"/>
          <w:lang w:val="en-IN"/>
        </w:rPr>
      </w:pPr>
    </w:p>
    <w:p w14:paraId="6323D527" w14:textId="77777777" w:rsidR="00AA04C9" w:rsidRDefault="00AA04C9" w:rsidP="00DE4FB4">
      <w:pPr>
        <w:rPr>
          <w:rFonts w:cstheme="majorHAnsi"/>
          <w:lang w:val="en-IN"/>
        </w:rPr>
      </w:pPr>
    </w:p>
    <w:p w14:paraId="6EF47665" w14:textId="77777777" w:rsidR="00AA04C9" w:rsidRDefault="00AA04C9" w:rsidP="00DE4FB4">
      <w:pPr>
        <w:rPr>
          <w:rFonts w:cstheme="majorHAnsi"/>
          <w:lang w:val="en-IN"/>
        </w:rPr>
      </w:pPr>
    </w:p>
    <w:p w14:paraId="193A0765" w14:textId="7992B2E2" w:rsidR="00656754" w:rsidRPr="00AA04C9" w:rsidRDefault="00656754" w:rsidP="00DE4FB4">
      <w:pPr>
        <w:rPr>
          <w:rFonts w:cstheme="majorHAnsi"/>
          <w:b/>
          <w:bCs/>
        </w:rPr>
      </w:pPr>
      <w:r w:rsidRPr="00AA04C9">
        <w:rPr>
          <w:rFonts w:cstheme="majorHAnsi"/>
          <w:b/>
          <w:bCs/>
        </w:rPr>
        <w:lastRenderedPageBreak/>
        <w:t>10. Indexing JSON</w:t>
      </w:r>
    </w:p>
    <w:p w14:paraId="779E2CDD" w14:textId="77777777" w:rsidR="00AA04C9" w:rsidRPr="00AA04C9" w:rsidRDefault="00AA04C9" w:rsidP="00AA04C9">
      <w:pPr>
        <w:rPr>
          <w:rFonts w:cstheme="majorHAnsi"/>
          <w:lang w:val="en-IN"/>
        </w:rPr>
      </w:pPr>
      <w:r w:rsidRPr="00AA04C9">
        <w:rPr>
          <w:rFonts w:cstheme="majorHAnsi"/>
          <w:lang w:val="en-IN"/>
        </w:rPr>
        <w:t>-- GIN index on JSONB column</w:t>
      </w:r>
    </w:p>
    <w:p w14:paraId="57FE4ACC" w14:textId="6D7FEBC9" w:rsidR="00AA04C9" w:rsidRPr="00AA04C9" w:rsidRDefault="00AA04C9" w:rsidP="00AA04C9">
      <w:pPr>
        <w:rPr>
          <w:rFonts w:cstheme="majorHAnsi"/>
          <w:lang w:val="en-IN"/>
        </w:rPr>
      </w:pPr>
      <w:r w:rsidRPr="00AA04C9">
        <w:rPr>
          <w:rFonts w:cstheme="majorHAnsi"/>
          <w:lang w:val="en-IN"/>
        </w:rPr>
        <w:t>CREATE INDEX idx_products_details ON products USING gin(details);</w:t>
      </w:r>
    </w:p>
    <w:p w14:paraId="4494A620" w14:textId="5E534F1F" w:rsidR="002D4A28" w:rsidRPr="00AA04C9" w:rsidRDefault="00AA04C9" w:rsidP="00AA04C9">
      <w:pPr>
        <w:rPr>
          <w:rFonts w:cstheme="majorHAnsi"/>
          <w:lang w:val="en-IN"/>
        </w:rPr>
      </w:pPr>
      <w:r w:rsidRPr="00AA04C9">
        <w:rPr>
          <w:rFonts w:cstheme="majorHAnsi"/>
          <w:lang w:val="en-IN"/>
        </w:rPr>
        <w:t>-- Now queries are fast:</w:t>
      </w:r>
    </w:p>
    <w:p w14:paraId="3CC3F91F" w14:textId="74349FAE" w:rsidR="00656754" w:rsidRDefault="00AA04C9" w:rsidP="00AA04C9">
      <w:pPr>
        <w:rPr>
          <w:rFonts w:cstheme="majorHAnsi"/>
          <w:lang w:val="en-IN"/>
        </w:rPr>
      </w:pPr>
      <w:r w:rsidRPr="00AA04C9">
        <w:rPr>
          <w:rFonts w:cstheme="majorHAnsi"/>
          <w:lang w:val="en-IN"/>
        </w:rPr>
        <w:t>SELECT * FROM products WHERE details-&gt;&gt;'brand' = 'Dell';</w:t>
      </w:r>
    </w:p>
    <w:p w14:paraId="0DFBAA50" w14:textId="77777777" w:rsidR="002D4A28" w:rsidRDefault="002D4A28" w:rsidP="00AA04C9">
      <w:pPr>
        <w:rPr>
          <w:rFonts w:cstheme="majorHAnsi"/>
          <w:lang w:val="en-IN"/>
        </w:rPr>
      </w:pPr>
    </w:p>
    <w:p w14:paraId="3C1FD51D" w14:textId="77777777" w:rsidR="002D4A28" w:rsidRDefault="002D4A28" w:rsidP="00AA04C9">
      <w:pPr>
        <w:rPr>
          <w:rFonts w:cstheme="majorHAnsi"/>
          <w:lang w:val="en-IN"/>
        </w:rPr>
      </w:pPr>
    </w:p>
    <w:p w14:paraId="1CE068BE" w14:textId="673F769A" w:rsidR="002D4A28" w:rsidRDefault="002D4A28" w:rsidP="00AA04C9">
      <w:pPr>
        <w:rPr>
          <w:rFonts w:asciiTheme="majorHAnsi" w:hAnsiTheme="majorHAnsi" w:cstheme="majorHAnsi"/>
          <w:b/>
          <w:bCs/>
          <w:color w:val="8DB3E2" w:themeColor="text2" w:themeTint="66"/>
          <w:sz w:val="36"/>
          <w:szCs w:val="36"/>
        </w:rPr>
      </w:pPr>
      <w:r w:rsidRPr="002D4A28">
        <w:rPr>
          <w:rFonts w:ascii="Segoe UI Emoji" w:hAnsi="Segoe UI Emoji" w:cs="Segoe UI Emoji"/>
          <w:b/>
          <w:bCs/>
          <w:color w:val="8DB3E2" w:themeColor="text2" w:themeTint="66"/>
          <w:sz w:val="36"/>
          <w:szCs w:val="36"/>
        </w:rPr>
        <w:t>📝</w:t>
      </w:r>
      <w:r w:rsidRPr="002D4A28">
        <w:rPr>
          <w:rFonts w:asciiTheme="majorHAnsi" w:hAnsiTheme="majorHAnsi" w:cstheme="majorHAnsi"/>
          <w:b/>
          <w:bCs/>
          <w:color w:val="8DB3E2" w:themeColor="text2" w:themeTint="66"/>
          <w:sz w:val="36"/>
          <w:szCs w:val="36"/>
        </w:rPr>
        <w:t xml:space="preserve"> PostgreSQL Mock Test (with Answers)</w:t>
      </w:r>
    </w:p>
    <w:p w14:paraId="1F364383" w14:textId="77777777" w:rsidR="0093280D" w:rsidRPr="0093280D" w:rsidRDefault="0093280D" w:rsidP="0093280D">
      <w:pPr>
        <w:rPr>
          <w:rFonts w:cstheme="majorHAnsi"/>
          <w:b/>
          <w:bCs/>
          <w:sz w:val="24"/>
          <w:szCs w:val="24"/>
          <w:lang w:val="en-IN"/>
        </w:rPr>
      </w:pPr>
      <w:r w:rsidRPr="0093280D">
        <w:rPr>
          <w:rFonts w:cstheme="majorHAnsi"/>
          <w:b/>
          <w:bCs/>
          <w:sz w:val="24"/>
          <w:szCs w:val="24"/>
          <w:lang w:val="en-IN"/>
        </w:rPr>
        <w:t>1. Basic Query</w:t>
      </w:r>
    </w:p>
    <w:p w14:paraId="7FC8BE0B" w14:textId="77777777" w:rsidR="0093280D" w:rsidRPr="0093280D" w:rsidRDefault="0093280D" w:rsidP="0093280D">
      <w:pPr>
        <w:rPr>
          <w:rFonts w:cstheme="majorHAnsi"/>
          <w:b/>
          <w:bCs/>
          <w:sz w:val="24"/>
          <w:szCs w:val="24"/>
          <w:lang w:val="en-IN"/>
        </w:rPr>
      </w:pPr>
      <w:r w:rsidRPr="0093280D">
        <w:rPr>
          <w:rFonts w:cstheme="majorHAnsi"/>
          <w:b/>
          <w:bCs/>
          <w:sz w:val="24"/>
          <w:szCs w:val="24"/>
          <w:lang w:val="en-IN"/>
        </w:rPr>
        <w:t>Q: Select all columns from a table called customers.</w:t>
      </w:r>
    </w:p>
    <w:p w14:paraId="2E06BD0E" w14:textId="248EBEB8" w:rsidR="002D4A28" w:rsidRDefault="0093280D" w:rsidP="00AA04C9">
      <w:pPr>
        <w:rPr>
          <w:rFonts w:cstheme="majorHAnsi"/>
          <w:b/>
          <w:bCs/>
          <w:sz w:val="24"/>
          <w:szCs w:val="24"/>
          <w:lang w:val="en-IN"/>
        </w:rPr>
      </w:pPr>
      <w:r>
        <w:rPr>
          <w:rFonts w:cstheme="majorHAnsi"/>
          <w:b/>
          <w:bCs/>
          <w:sz w:val="24"/>
          <w:szCs w:val="24"/>
          <w:lang w:val="en-IN"/>
        </w:rPr>
        <w:t xml:space="preserve">A: </w:t>
      </w:r>
      <w:r w:rsidRPr="0093280D">
        <w:rPr>
          <w:rFonts w:cstheme="majorHAnsi"/>
          <w:b/>
          <w:bCs/>
          <w:sz w:val="24"/>
          <w:szCs w:val="24"/>
          <w:lang w:val="en-IN"/>
        </w:rPr>
        <w:t>SELECT * FROM customers;</w:t>
      </w:r>
    </w:p>
    <w:p w14:paraId="36C7B3EE" w14:textId="77777777" w:rsidR="00D26DE8" w:rsidRPr="00D26DE8" w:rsidRDefault="00D26DE8" w:rsidP="00D26DE8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2. Filtering</w:t>
      </w:r>
    </w:p>
    <w:p w14:paraId="50D2D9C6" w14:textId="78B7BF25" w:rsidR="0093280D" w:rsidRDefault="00D26DE8" w:rsidP="00AA04C9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Q: Get all customers from London.</w:t>
      </w:r>
      <w:r w:rsidRPr="00D26DE8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26DE8">
        <w:rPr>
          <w:rFonts w:cstheme="majorHAnsi"/>
          <w:b/>
          <w:bCs/>
          <w:sz w:val="24"/>
          <w:szCs w:val="24"/>
          <w:lang w:val="en-IN"/>
        </w:rPr>
        <w:t>SELECT * FROM customers WHERE city = 'London';</w:t>
      </w:r>
    </w:p>
    <w:p w14:paraId="063A2121" w14:textId="77777777" w:rsidR="00D26DE8" w:rsidRPr="00D26DE8" w:rsidRDefault="00D26DE8" w:rsidP="00D26DE8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3. Sorting</w:t>
      </w:r>
    </w:p>
    <w:p w14:paraId="1F148C6C" w14:textId="488C46EC" w:rsidR="00D26DE8" w:rsidRDefault="00D26DE8" w:rsidP="00AA04C9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Q: Show all products sorted by price in descending order.</w:t>
      </w:r>
      <w:r w:rsidRPr="00D26DE8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26DE8">
        <w:rPr>
          <w:rFonts w:cstheme="majorHAnsi"/>
          <w:b/>
          <w:bCs/>
          <w:sz w:val="24"/>
          <w:szCs w:val="24"/>
          <w:lang w:val="en-IN"/>
        </w:rPr>
        <w:t>SELECT * FROM products ORDER BY price DESC;</w:t>
      </w:r>
    </w:p>
    <w:p w14:paraId="7AEE405D" w14:textId="77777777" w:rsidR="00D26DE8" w:rsidRPr="00D26DE8" w:rsidRDefault="00D26DE8" w:rsidP="00D26DE8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4. Aggregation</w:t>
      </w:r>
    </w:p>
    <w:p w14:paraId="62293B04" w14:textId="0E9E375D" w:rsidR="00D26DE8" w:rsidRDefault="00D26DE8" w:rsidP="00AA04C9">
      <w:pPr>
        <w:rPr>
          <w:rFonts w:cstheme="majorHAnsi"/>
          <w:b/>
          <w:bCs/>
          <w:sz w:val="24"/>
          <w:szCs w:val="24"/>
          <w:lang w:val="en-IN"/>
        </w:rPr>
      </w:pPr>
      <w:r w:rsidRPr="00D26DE8">
        <w:rPr>
          <w:rFonts w:cstheme="majorHAnsi"/>
          <w:b/>
          <w:bCs/>
          <w:sz w:val="24"/>
          <w:szCs w:val="24"/>
          <w:lang w:val="en-IN"/>
        </w:rPr>
        <w:t>Q: Find the total number of orders placed.</w:t>
      </w:r>
      <w:r w:rsidRPr="00D26DE8">
        <w:rPr>
          <w:rFonts w:cstheme="majorHAnsi"/>
          <w:b/>
          <w:bCs/>
          <w:sz w:val="24"/>
          <w:szCs w:val="24"/>
          <w:lang w:val="en-IN"/>
        </w:rPr>
        <w:br/>
        <w:t>A:</w:t>
      </w:r>
      <w:r w:rsidR="00DD254A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DD254A" w:rsidRPr="00DD254A">
        <w:rPr>
          <w:rFonts w:cstheme="majorHAnsi"/>
          <w:b/>
          <w:bCs/>
          <w:sz w:val="24"/>
          <w:szCs w:val="24"/>
          <w:lang w:val="en-IN"/>
        </w:rPr>
        <w:t>SELECT COUNT(*) FROM orders;</w:t>
      </w:r>
    </w:p>
    <w:p w14:paraId="7EFF6CB8" w14:textId="77777777" w:rsidR="00DD254A" w:rsidRPr="00DD254A" w:rsidRDefault="00DD254A" w:rsidP="00DD254A">
      <w:pPr>
        <w:rPr>
          <w:rFonts w:cstheme="majorHAnsi"/>
          <w:b/>
          <w:bCs/>
          <w:sz w:val="24"/>
          <w:szCs w:val="24"/>
          <w:lang w:val="en-IN"/>
        </w:rPr>
      </w:pPr>
      <w:r w:rsidRPr="00DD254A">
        <w:rPr>
          <w:rFonts w:cstheme="majorHAnsi"/>
          <w:b/>
          <w:bCs/>
          <w:sz w:val="24"/>
          <w:szCs w:val="24"/>
          <w:lang w:val="en-IN"/>
        </w:rPr>
        <w:t>5. Grouping</w:t>
      </w:r>
    </w:p>
    <w:p w14:paraId="3B261DDE" w14:textId="16A4630B" w:rsidR="00DD254A" w:rsidRDefault="00DD254A" w:rsidP="00DD254A">
      <w:pPr>
        <w:rPr>
          <w:rFonts w:cstheme="majorHAnsi"/>
          <w:b/>
          <w:bCs/>
          <w:sz w:val="24"/>
          <w:szCs w:val="24"/>
          <w:lang w:val="en-IN"/>
        </w:rPr>
      </w:pPr>
      <w:r w:rsidRPr="00DD254A">
        <w:rPr>
          <w:rFonts w:cstheme="majorHAnsi"/>
          <w:b/>
          <w:bCs/>
          <w:sz w:val="24"/>
          <w:szCs w:val="24"/>
          <w:lang w:val="en-IN"/>
        </w:rPr>
        <w:t>Q: Count customers per country.</w:t>
      </w:r>
      <w:r w:rsidRPr="00DD254A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D254A">
        <w:rPr>
          <w:rFonts w:cstheme="majorHAnsi"/>
          <w:b/>
          <w:bCs/>
          <w:sz w:val="24"/>
          <w:szCs w:val="24"/>
          <w:lang w:val="en-IN"/>
        </w:rPr>
        <w:t>SELECT country, COUNT(*) AS total_customers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D254A">
        <w:rPr>
          <w:rFonts w:cstheme="majorHAnsi"/>
          <w:b/>
          <w:bCs/>
          <w:sz w:val="24"/>
          <w:szCs w:val="24"/>
          <w:lang w:val="en-IN"/>
        </w:rPr>
        <w:t>FROM customers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D254A">
        <w:rPr>
          <w:rFonts w:cstheme="majorHAnsi"/>
          <w:b/>
          <w:bCs/>
          <w:sz w:val="24"/>
          <w:szCs w:val="24"/>
          <w:lang w:val="en-IN"/>
        </w:rPr>
        <w:t>GROUP BY country;</w:t>
      </w:r>
    </w:p>
    <w:p w14:paraId="5B1A481A" w14:textId="77777777" w:rsidR="00C65C56" w:rsidRDefault="00C65C56" w:rsidP="00C65C56">
      <w:pPr>
        <w:rPr>
          <w:rFonts w:cstheme="majorHAnsi"/>
          <w:b/>
          <w:bCs/>
          <w:sz w:val="24"/>
          <w:szCs w:val="24"/>
          <w:lang w:val="en-IN"/>
        </w:rPr>
      </w:pPr>
    </w:p>
    <w:p w14:paraId="16B00665" w14:textId="77777777" w:rsidR="00C65C56" w:rsidRDefault="00C65C56" w:rsidP="00C65C56">
      <w:pPr>
        <w:rPr>
          <w:rFonts w:cstheme="majorHAnsi"/>
          <w:b/>
          <w:bCs/>
          <w:sz w:val="24"/>
          <w:szCs w:val="24"/>
          <w:lang w:val="en-IN"/>
        </w:rPr>
      </w:pPr>
    </w:p>
    <w:p w14:paraId="58F7C4DB" w14:textId="77777777" w:rsidR="00C65C56" w:rsidRDefault="00C65C56" w:rsidP="00C65C56">
      <w:pPr>
        <w:rPr>
          <w:rFonts w:cstheme="majorHAnsi"/>
          <w:b/>
          <w:bCs/>
          <w:sz w:val="24"/>
          <w:szCs w:val="24"/>
          <w:lang w:val="en-IN"/>
        </w:rPr>
      </w:pPr>
    </w:p>
    <w:p w14:paraId="13717E68" w14:textId="79F22163" w:rsidR="00C65C56" w:rsidRPr="00C65C56" w:rsidRDefault="00C65C56" w:rsidP="00C65C56">
      <w:pPr>
        <w:rPr>
          <w:rFonts w:cstheme="majorHAnsi"/>
          <w:b/>
          <w:bCs/>
          <w:sz w:val="24"/>
          <w:szCs w:val="24"/>
          <w:lang w:val="en-IN"/>
        </w:rPr>
      </w:pPr>
      <w:r w:rsidRPr="00C65C56">
        <w:rPr>
          <w:rFonts w:cstheme="majorHAnsi"/>
          <w:b/>
          <w:bCs/>
          <w:sz w:val="24"/>
          <w:szCs w:val="24"/>
          <w:lang w:val="en-IN"/>
        </w:rPr>
        <w:lastRenderedPageBreak/>
        <w:t>6. JOIN</w:t>
      </w:r>
    </w:p>
    <w:p w14:paraId="12B997DD" w14:textId="089C48A4" w:rsidR="00DD254A" w:rsidRDefault="00C65C56" w:rsidP="00C65C56">
      <w:pPr>
        <w:rPr>
          <w:rFonts w:cstheme="majorHAnsi"/>
          <w:b/>
          <w:bCs/>
          <w:sz w:val="24"/>
          <w:szCs w:val="24"/>
          <w:lang w:val="en-IN"/>
        </w:rPr>
      </w:pPr>
      <w:r w:rsidRPr="00C65C56">
        <w:rPr>
          <w:rFonts w:cstheme="majorHAnsi"/>
          <w:b/>
          <w:bCs/>
          <w:sz w:val="24"/>
          <w:szCs w:val="24"/>
          <w:lang w:val="en-IN"/>
        </w:rPr>
        <w:t>Q: Show each order with the customer’s name.</w:t>
      </w:r>
      <w:r w:rsidRPr="00C65C56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C65C56">
        <w:rPr>
          <w:rFonts w:cstheme="majorHAnsi"/>
          <w:b/>
          <w:bCs/>
          <w:sz w:val="24"/>
          <w:szCs w:val="24"/>
          <w:lang w:val="en-IN"/>
        </w:rPr>
        <w:t>SELECT o.id AS order_id, c.name AS customer_name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C65C56">
        <w:rPr>
          <w:rFonts w:cstheme="majorHAnsi"/>
          <w:b/>
          <w:bCs/>
          <w:sz w:val="24"/>
          <w:szCs w:val="24"/>
          <w:lang w:val="en-IN"/>
        </w:rPr>
        <w:t>FROM orders o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C65C56">
        <w:rPr>
          <w:rFonts w:cstheme="majorHAnsi"/>
          <w:b/>
          <w:bCs/>
          <w:sz w:val="24"/>
          <w:szCs w:val="24"/>
          <w:lang w:val="en-IN"/>
        </w:rPr>
        <w:t>JOIN customers c ON o.customer_id = c.id;</w:t>
      </w:r>
    </w:p>
    <w:p w14:paraId="4AB6AA64" w14:textId="77777777" w:rsidR="00D456E8" w:rsidRPr="00D456E8" w:rsidRDefault="00D456E8" w:rsidP="00D456E8">
      <w:pPr>
        <w:rPr>
          <w:rFonts w:cstheme="majorHAnsi"/>
          <w:b/>
          <w:bCs/>
          <w:sz w:val="24"/>
          <w:szCs w:val="24"/>
          <w:lang w:val="en-IN"/>
        </w:rPr>
      </w:pPr>
      <w:r w:rsidRPr="00D456E8">
        <w:rPr>
          <w:rFonts w:cstheme="majorHAnsi"/>
          <w:b/>
          <w:bCs/>
          <w:sz w:val="24"/>
          <w:szCs w:val="24"/>
          <w:lang w:val="en-IN"/>
        </w:rPr>
        <w:t>7. LEFT JOIN</w:t>
      </w:r>
    </w:p>
    <w:p w14:paraId="44DC1785" w14:textId="42E8E514" w:rsidR="00C65C56" w:rsidRDefault="00D456E8" w:rsidP="00D456E8">
      <w:pPr>
        <w:rPr>
          <w:rFonts w:cstheme="majorHAnsi"/>
          <w:b/>
          <w:bCs/>
          <w:sz w:val="24"/>
          <w:szCs w:val="24"/>
          <w:lang w:val="en-IN"/>
        </w:rPr>
      </w:pPr>
      <w:r w:rsidRPr="00D456E8">
        <w:rPr>
          <w:rFonts w:cstheme="majorHAnsi"/>
          <w:b/>
          <w:bCs/>
          <w:sz w:val="24"/>
          <w:szCs w:val="24"/>
          <w:lang w:val="en-IN"/>
        </w:rPr>
        <w:t>Q: List all customers and their orders, including those with no orders.</w:t>
      </w:r>
      <w:r w:rsidRPr="00D456E8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456E8">
        <w:rPr>
          <w:rFonts w:cstheme="majorHAnsi"/>
          <w:b/>
          <w:bCs/>
          <w:sz w:val="24"/>
          <w:szCs w:val="24"/>
          <w:lang w:val="en-IN"/>
        </w:rPr>
        <w:t>SELECT c.name, o.id AS order_id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456E8">
        <w:rPr>
          <w:rFonts w:cstheme="majorHAnsi"/>
          <w:b/>
          <w:bCs/>
          <w:sz w:val="24"/>
          <w:szCs w:val="24"/>
          <w:lang w:val="en-IN"/>
        </w:rPr>
        <w:t>FROM customers c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D456E8">
        <w:rPr>
          <w:rFonts w:cstheme="majorHAnsi"/>
          <w:b/>
          <w:bCs/>
          <w:sz w:val="24"/>
          <w:szCs w:val="24"/>
          <w:lang w:val="en-IN"/>
        </w:rPr>
        <w:t>LEFT JOIN orders o ON c.id = o.customer_id;</w:t>
      </w:r>
    </w:p>
    <w:p w14:paraId="4E13060C" w14:textId="77777777" w:rsidR="00D456E8" w:rsidRPr="00D456E8" w:rsidRDefault="00D456E8" w:rsidP="00D456E8">
      <w:pPr>
        <w:rPr>
          <w:rFonts w:cstheme="majorHAnsi"/>
          <w:b/>
          <w:bCs/>
          <w:sz w:val="24"/>
          <w:szCs w:val="24"/>
          <w:lang w:val="en-IN"/>
        </w:rPr>
      </w:pPr>
      <w:r w:rsidRPr="00D456E8">
        <w:rPr>
          <w:rFonts w:cstheme="majorHAnsi"/>
          <w:b/>
          <w:bCs/>
          <w:sz w:val="24"/>
          <w:szCs w:val="24"/>
          <w:lang w:val="en-IN"/>
        </w:rPr>
        <w:t>8. Subquery</w:t>
      </w:r>
    </w:p>
    <w:p w14:paraId="1C439E85" w14:textId="75780AD2" w:rsidR="00D456E8" w:rsidRDefault="00D456E8" w:rsidP="002F57E6">
      <w:pPr>
        <w:rPr>
          <w:rFonts w:cstheme="majorHAnsi"/>
          <w:b/>
          <w:bCs/>
          <w:sz w:val="24"/>
          <w:szCs w:val="24"/>
          <w:lang w:val="en-IN"/>
        </w:rPr>
      </w:pPr>
      <w:r w:rsidRPr="00D456E8">
        <w:rPr>
          <w:rFonts w:cstheme="majorHAnsi"/>
          <w:b/>
          <w:bCs/>
          <w:sz w:val="24"/>
          <w:szCs w:val="24"/>
          <w:lang w:val="en-IN"/>
        </w:rPr>
        <w:t>Q: Get all customers who have placed at least one order.</w:t>
      </w:r>
      <w:r w:rsidRPr="00D456E8">
        <w:rPr>
          <w:rFonts w:cstheme="majorHAnsi"/>
          <w:b/>
          <w:bCs/>
          <w:sz w:val="24"/>
          <w:szCs w:val="24"/>
          <w:lang w:val="en-IN"/>
        </w:rPr>
        <w:br/>
        <w:t>A:</w:t>
      </w:r>
      <w:r w:rsidR="002F57E6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2F57E6" w:rsidRPr="002F57E6">
        <w:rPr>
          <w:rFonts w:cstheme="majorHAnsi"/>
          <w:b/>
          <w:bCs/>
          <w:sz w:val="24"/>
          <w:szCs w:val="24"/>
          <w:lang w:val="en-IN"/>
        </w:rPr>
        <w:t>SELECT * FROM customers</w:t>
      </w:r>
      <w:r w:rsidR="002F57E6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2F57E6" w:rsidRPr="002F57E6">
        <w:rPr>
          <w:rFonts w:cstheme="majorHAnsi"/>
          <w:b/>
          <w:bCs/>
          <w:sz w:val="24"/>
          <w:szCs w:val="24"/>
          <w:lang w:val="en-IN"/>
        </w:rPr>
        <w:t>WHERE id IN (SELECT customer_id FROM orders);</w:t>
      </w:r>
    </w:p>
    <w:p w14:paraId="5AF03938" w14:textId="44031DF7" w:rsidR="002F57E6" w:rsidRDefault="002F57E6" w:rsidP="002F57E6">
      <w:pPr>
        <w:rPr>
          <w:rFonts w:cstheme="majorHAnsi"/>
          <w:b/>
          <w:bCs/>
          <w:sz w:val="24"/>
          <w:szCs w:val="24"/>
        </w:rPr>
      </w:pPr>
      <w:r w:rsidRPr="002F57E6">
        <w:rPr>
          <w:rFonts w:cstheme="majorHAnsi"/>
          <w:b/>
          <w:bCs/>
          <w:sz w:val="24"/>
          <w:szCs w:val="24"/>
        </w:rPr>
        <w:t>9. EXISTS</w:t>
      </w:r>
    </w:p>
    <w:p w14:paraId="4488A384" w14:textId="77777777" w:rsidR="002F57E6" w:rsidRPr="002F57E6" w:rsidRDefault="002F57E6" w:rsidP="002F57E6">
      <w:pPr>
        <w:rPr>
          <w:rFonts w:cstheme="majorHAnsi"/>
          <w:b/>
          <w:bCs/>
          <w:sz w:val="24"/>
          <w:szCs w:val="24"/>
        </w:rPr>
      </w:pPr>
      <w:r w:rsidRPr="002F57E6">
        <w:rPr>
          <w:rFonts w:cstheme="majorHAnsi"/>
          <w:b/>
          <w:bCs/>
          <w:sz w:val="24"/>
          <w:szCs w:val="24"/>
        </w:rPr>
        <w:t>Q: Find customers who have not placed any orders.</w:t>
      </w:r>
      <w:r w:rsidRPr="002F57E6">
        <w:rPr>
          <w:rFonts w:cstheme="majorHAnsi"/>
          <w:b/>
          <w:bCs/>
          <w:sz w:val="24"/>
          <w:szCs w:val="24"/>
        </w:rPr>
        <w:br/>
        <w:t>A: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2F57E6">
        <w:rPr>
          <w:rFonts w:cstheme="majorHAnsi"/>
          <w:b/>
          <w:bCs/>
          <w:sz w:val="24"/>
          <w:szCs w:val="24"/>
        </w:rPr>
        <w:t>SELECT * FROM customers c</w:t>
      </w:r>
    </w:p>
    <w:p w14:paraId="48F5C888" w14:textId="77777777" w:rsidR="002F57E6" w:rsidRPr="002F57E6" w:rsidRDefault="002F57E6" w:rsidP="002F57E6">
      <w:pPr>
        <w:rPr>
          <w:rFonts w:cstheme="majorHAnsi"/>
          <w:b/>
          <w:bCs/>
          <w:sz w:val="24"/>
          <w:szCs w:val="24"/>
        </w:rPr>
      </w:pPr>
      <w:r w:rsidRPr="002F57E6">
        <w:rPr>
          <w:rFonts w:cstheme="majorHAnsi"/>
          <w:b/>
          <w:bCs/>
          <w:sz w:val="24"/>
          <w:szCs w:val="24"/>
        </w:rPr>
        <w:t>WHERE NOT EXISTS (</w:t>
      </w:r>
    </w:p>
    <w:p w14:paraId="181AF17C" w14:textId="77777777" w:rsidR="002F57E6" w:rsidRPr="002F57E6" w:rsidRDefault="002F57E6" w:rsidP="002F57E6">
      <w:pPr>
        <w:rPr>
          <w:rFonts w:cstheme="majorHAnsi"/>
          <w:b/>
          <w:bCs/>
          <w:sz w:val="24"/>
          <w:szCs w:val="24"/>
        </w:rPr>
      </w:pPr>
      <w:r w:rsidRPr="002F57E6">
        <w:rPr>
          <w:rFonts w:cstheme="majorHAnsi"/>
          <w:b/>
          <w:bCs/>
          <w:sz w:val="24"/>
          <w:szCs w:val="24"/>
        </w:rPr>
        <w:t xml:space="preserve">    SELECT 1 FROM orders o WHERE o.customer_id = c.id</w:t>
      </w:r>
    </w:p>
    <w:p w14:paraId="412EA827" w14:textId="5CAEE0FC" w:rsidR="002F57E6" w:rsidRDefault="002F57E6" w:rsidP="002F57E6">
      <w:pPr>
        <w:rPr>
          <w:rFonts w:cstheme="majorHAnsi"/>
          <w:b/>
          <w:bCs/>
          <w:sz w:val="24"/>
          <w:szCs w:val="24"/>
        </w:rPr>
      </w:pPr>
      <w:r w:rsidRPr="002F57E6">
        <w:rPr>
          <w:rFonts w:cstheme="majorHAnsi"/>
          <w:b/>
          <w:bCs/>
          <w:sz w:val="24"/>
          <w:szCs w:val="24"/>
        </w:rPr>
        <w:t>);</w:t>
      </w:r>
    </w:p>
    <w:p w14:paraId="7C584028" w14:textId="77777777" w:rsidR="00FE7C00" w:rsidRPr="00FE7C00" w:rsidRDefault="00FE7C00" w:rsidP="00FE7C00">
      <w:pPr>
        <w:rPr>
          <w:rFonts w:cstheme="majorHAnsi"/>
          <w:b/>
          <w:bCs/>
          <w:sz w:val="24"/>
          <w:szCs w:val="24"/>
          <w:lang w:val="en-IN"/>
        </w:rPr>
      </w:pPr>
      <w:r w:rsidRPr="00FE7C00">
        <w:rPr>
          <w:rFonts w:cstheme="majorHAnsi"/>
          <w:b/>
          <w:bCs/>
          <w:sz w:val="24"/>
          <w:szCs w:val="24"/>
          <w:lang w:val="en-IN"/>
        </w:rPr>
        <w:t>10. BETWEEN</w:t>
      </w:r>
    </w:p>
    <w:p w14:paraId="5AE5A2E2" w14:textId="6C5B6F5E" w:rsidR="002F57E6" w:rsidRDefault="00FE7C00" w:rsidP="00FE7C00">
      <w:pPr>
        <w:rPr>
          <w:rFonts w:cstheme="majorHAnsi"/>
          <w:b/>
          <w:bCs/>
          <w:sz w:val="24"/>
          <w:szCs w:val="24"/>
          <w:lang w:val="en-IN"/>
        </w:rPr>
      </w:pPr>
      <w:r w:rsidRPr="00FE7C00">
        <w:rPr>
          <w:rFonts w:cstheme="majorHAnsi"/>
          <w:b/>
          <w:bCs/>
          <w:sz w:val="24"/>
          <w:szCs w:val="24"/>
          <w:lang w:val="en-IN"/>
        </w:rPr>
        <w:t>Q: Get all products with price between 100 and 500.</w:t>
      </w:r>
      <w:r w:rsidRPr="00FE7C00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FE7C00">
        <w:rPr>
          <w:rFonts w:cstheme="majorHAnsi"/>
          <w:b/>
          <w:bCs/>
          <w:sz w:val="24"/>
          <w:szCs w:val="24"/>
          <w:lang w:val="en-IN"/>
        </w:rPr>
        <w:t>SELECT * FROM products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FE7C00">
        <w:rPr>
          <w:rFonts w:cstheme="majorHAnsi"/>
          <w:b/>
          <w:bCs/>
          <w:sz w:val="24"/>
          <w:szCs w:val="24"/>
          <w:lang w:val="en-IN"/>
        </w:rPr>
        <w:t>WHERE price BETWEEN 100 AND 500;</w:t>
      </w:r>
    </w:p>
    <w:p w14:paraId="63515590" w14:textId="77777777" w:rsidR="00FE7C00" w:rsidRDefault="00FE7C00" w:rsidP="00FE7C00">
      <w:pPr>
        <w:rPr>
          <w:rFonts w:cstheme="majorHAnsi"/>
          <w:b/>
          <w:bCs/>
          <w:sz w:val="24"/>
          <w:szCs w:val="24"/>
          <w:lang w:val="en-IN"/>
        </w:rPr>
      </w:pPr>
    </w:p>
    <w:p w14:paraId="38A0425D" w14:textId="77777777" w:rsidR="00FE7C00" w:rsidRPr="00FE7C00" w:rsidRDefault="00FE7C00" w:rsidP="00FE7C00">
      <w:pPr>
        <w:rPr>
          <w:rFonts w:cstheme="majorHAnsi"/>
          <w:b/>
          <w:bCs/>
          <w:sz w:val="24"/>
          <w:szCs w:val="24"/>
          <w:lang w:val="en-IN"/>
        </w:rPr>
      </w:pPr>
      <w:r w:rsidRPr="00FE7C00">
        <w:rPr>
          <w:rFonts w:cstheme="majorHAnsi"/>
          <w:b/>
          <w:bCs/>
          <w:sz w:val="24"/>
          <w:szCs w:val="24"/>
          <w:lang w:val="en-IN"/>
        </w:rPr>
        <w:t>11. UNION</w:t>
      </w:r>
    </w:p>
    <w:p w14:paraId="059C304D" w14:textId="2491B3AF" w:rsidR="00FE7C00" w:rsidRDefault="00FE7C00" w:rsidP="00452142">
      <w:pPr>
        <w:rPr>
          <w:rFonts w:cstheme="majorHAnsi"/>
          <w:b/>
          <w:bCs/>
          <w:sz w:val="24"/>
          <w:szCs w:val="24"/>
          <w:lang w:val="en-IN"/>
        </w:rPr>
      </w:pPr>
      <w:r w:rsidRPr="00FE7C00">
        <w:rPr>
          <w:rFonts w:cstheme="majorHAnsi"/>
          <w:b/>
          <w:bCs/>
          <w:sz w:val="24"/>
          <w:szCs w:val="24"/>
          <w:lang w:val="en-IN"/>
        </w:rPr>
        <w:t>Q: Combine product IDs from products and testproducts tables (no duplicates).</w:t>
      </w:r>
      <w:r w:rsidRPr="00FE7C00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452142" w:rsidRPr="00452142">
        <w:rPr>
          <w:rFonts w:cstheme="majorHAnsi"/>
          <w:b/>
          <w:bCs/>
          <w:sz w:val="24"/>
          <w:szCs w:val="24"/>
          <w:lang w:val="en-IN"/>
        </w:rPr>
        <w:t>SELECT id FROM products</w:t>
      </w:r>
      <w:r w:rsidR="00452142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452142" w:rsidRPr="00452142">
        <w:rPr>
          <w:rFonts w:cstheme="majorHAnsi"/>
          <w:b/>
          <w:bCs/>
          <w:sz w:val="24"/>
          <w:szCs w:val="24"/>
          <w:lang w:val="en-IN"/>
        </w:rPr>
        <w:t>UNION</w:t>
      </w:r>
      <w:r w:rsidR="00452142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452142" w:rsidRPr="00452142">
        <w:rPr>
          <w:rFonts w:cstheme="majorHAnsi"/>
          <w:b/>
          <w:bCs/>
          <w:sz w:val="24"/>
          <w:szCs w:val="24"/>
          <w:lang w:val="en-IN"/>
        </w:rPr>
        <w:t>SELECT testproduct_id FROM testproducts;</w:t>
      </w:r>
    </w:p>
    <w:p w14:paraId="690D942F" w14:textId="77777777" w:rsidR="00452142" w:rsidRDefault="00452142" w:rsidP="00452142">
      <w:pPr>
        <w:rPr>
          <w:rFonts w:cstheme="majorHAnsi"/>
          <w:b/>
          <w:bCs/>
          <w:sz w:val="24"/>
          <w:szCs w:val="24"/>
          <w:lang w:val="en-IN"/>
        </w:rPr>
      </w:pPr>
    </w:p>
    <w:p w14:paraId="0994D67C" w14:textId="77777777" w:rsidR="00452142" w:rsidRDefault="00452142" w:rsidP="00452142">
      <w:pPr>
        <w:rPr>
          <w:rFonts w:cstheme="majorHAnsi"/>
          <w:b/>
          <w:bCs/>
          <w:sz w:val="24"/>
          <w:szCs w:val="24"/>
          <w:lang w:val="en-IN"/>
        </w:rPr>
      </w:pPr>
    </w:p>
    <w:p w14:paraId="66BC093E" w14:textId="77777777" w:rsidR="00452142" w:rsidRPr="00452142" w:rsidRDefault="00452142" w:rsidP="00452142">
      <w:pPr>
        <w:rPr>
          <w:rFonts w:cstheme="majorHAnsi"/>
          <w:b/>
          <w:bCs/>
          <w:sz w:val="24"/>
          <w:szCs w:val="24"/>
          <w:lang w:val="en-IN"/>
        </w:rPr>
      </w:pPr>
      <w:r w:rsidRPr="00452142">
        <w:rPr>
          <w:rFonts w:cstheme="majorHAnsi"/>
          <w:b/>
          <w:bCs/>
          <w:sz w:val="24"/>
          <w:szCs w:val="24"/>
          <w:lang w:val="en-IN"/>
        </w:rPr>
        <w:lastRenderedPageBreak/>
        <w:t>12. Window Function</w:t>
      </w:r>
    </w:p>
    <w:p w14:paraId="5CDC2634" w14:textId="1F6FA83B" w:rsidR="00C67614" w:rsidRDefault="00452142" w:rsidP="00452142">
      <w:pPr>
        <w:rPr>
          <w:rFonts w:cstheme="majorHAnsi"/>
          <w:b/>
          <w:bCs/>
          <w:sz w:val="24"/>
          <w:szCs w:val="24"/>
          <w:lang w:val="en-IN"/>
        </w:rPr>
      </w:pPr>
      <w:r w:rsidRPr="00452142">
        <w:rPr>
          <w:rFonts w:cstheme="majorHAnsi"/>
          <w:b/>
          <w:bCs/>
          <w:sz w:val="24"/>
          <w:szCs w:val="24"/>
          <w:lang w:val="en-IN"/>
        </w:rPr>
        <w:t>Q: Rank products by price (highest first).</w:t>
      </w:r>
      <w:r w:rsidRPr="00452142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452142">
        <w:rPr>
          <w:rFonts w:cstheme="majorHAnsi"/>
          <w:b/>
          <w:bCs/>
          <w:sz w:val="24"/>
          <w:szCs w:val="24"/>
          <w:lang w:val="en-IN"/>
        </w:rPr>
        <w:t>SELECT name, price,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452142">
        <w:rPr>
          <w:rFonts w:cstheme="majorHAnsi"/>
          <w:b/>
          <w:bCs/>
          <w:sz w:val="24"/>
          <w:szCs w:val="24"/>
          <w:lang w:val="en-IN"/>
        </w:rPr>
        <w:t>RANK() OVER (ORDER BY price DESC) AS price_rank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452142">
        <w:rPr>
          <w:rFonts w:cstheme="majorHAnsi"/>
          <w:b/>
          <w:bCs/>
          <w:sz w:val="24"/>
          <w:szCs w:val="24"/>
          <w:lang w:val="en-IN"/>
        </w:rPr>
        <w:t>FROM products;</w:t>
      </w:r>
    </w:p>
    <w:p w14:paraId="4014F834" w14:textId="77777777" w:rsidR="00C67614" w:rsidRP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>13. CTE</w:t>
      </w:r>
    </w:p>
    <w:p w14:paraId="2ECEE961" w14:textId="77777777" w:rsidR="00C67614" w:rsidRP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>Q: Show customers who registered in the last 30 days using a CTE.</w:t>
      </w:r>
      <w:r w:rsidRPr="00C67614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Pr="00C67614">
        <w:rPr>
          <w:rFonts w:cstheme="majorHAnsi"/>
          <w:b/>
          <w:bCs/>
          <w:sz w:val="24"/>
          <w:szCs w:val="24"/>
          <w:lang w:val="en-IN"/>
        </w:rPr>
        <w:t>WITH recent_customers AS (</w:t>
      </w:r>
    </w:p>
    <w:p w14:paraId="52DBFC8A" w14:textId="77777777" w:rsidR="00C67614" w:rsidRP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 xml:space="preserve">    SELECT * FROM customers</w:t>
      </w:r>
    </w:p>
    <w:p w14:paraId="5C740CDA" w14:textId="77777777" w:rsidR="00C67614" w:rsidRP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 xml:space="preserve">    WHERE created_at &gt; NOW() - interval '30 days'</w:t>
      </w:r>
    </w:p>
    <w:p w14:paraId="6B1DF56A" w14:textId="77777777" w:rsidR="00C67614" w:rsidRP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>)</w:t>
      </w:r>
    </w:p>
    <w:p w14:paraId="045AB7DC" w14:textId="5A580D9D" w:rsidR="00C67614" w:rsidRDefault="00C67614" w:rsidP="00C67614">
      <w:pPr>
        <w:rPr>
          <w:rFonts w:cstheme="majorHAnsi"/>
          <w:b/>
          <w:bCs/>
          <w:sz w:val="24"/>
          <w:szCs w:val="24"/>
          <w:lang w:val="en-IN"/>
        </w:rPr>
      </w:pPr>
      <w:r w:rsidRPr="00C67614">
        <w:rPr>
          <w:rFonts w:cstheme="majorHAnsi"/>
          <w:b/>
          <w:bCs/>
          <w:sz w:val="24"/>
          <w:szCs w:val="24"/>
          <w:lang w:val="en-IN"/>
        </w:rPr>
        <w:t>SELECT * FROM recent_customers;</w:t>
      </w:r>
    </w:p>
    <w:p w14:paraId="2DBABC20" w14:textId="535F02FA" w:rsidR="00C67614" w:rsidRDefault="0037519D" w:rsidP="00C67614">
      <w:pPr>
        <w:rPr>
          <w:rFonts w:cstheme="majorHAnsi"/>
          <w:b/>
          <w:bCs/>
          <w:sz w:val="24"/>
          <w:szCs w:val="24"/>
        </w:rPr>
      </w:pPr>
      <w:r w:rsidRPr="0037519D">
        <w:rPr>
          <w:rFonts w:cstheme="majorHAnsi"/>
          <w:b/>
          <w:bCs/>
          <w:sz w:val="24"/>
          <w:szCs w:val="24"/>
        </w:rPr>
        <w:t>14. JSON Query</w:t>
      </w:r>
    </w:p>
    <w:p w14:paraId="01E791F9" w14:textId="55D85C71" w:rsidR="0037519D" w:rsidRDefault="0037519D" w:rsidP="0037519D">
      <w:pPr>
        <w:rPr>
          <w:rFonts w:cstheme="majorHAnsi"/>
          <w:b/>
          <w:bCs/>
          <w:sz w:val="24"/>
          <w:szCs w:val="24"/>
        </w:rPr>
      </w:pPr>
      <w:r w:rsidRPr="0037519D">
        <w:rPr>
          <w:rFonts w:cstheme="majorHAnsi"/>
          <w:b/>
          <w:bCs/>
          <w:sz w:val="24"/>
          <w:szCs w:val="24"/>
        </w:rPr>
        <w:t>Q: Find all products where the brand = 'Dell' (stored in JSONB column details).</w:t>
      </w:r>
      <w:r w:rsidRPr="0037519D">
        <w:rPr>
          <w:rFonts w:cstheme="majorHAnsi"/>
          <w:b/>
          <w:bCs/>
          <w:sz w:val="24"/>
          <w:szCs w:val="24"/>
        </w:rPr>
        <w:br/>
        <w:t>A: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37519D">
        <w:rPr>
          <w:rFonts w:cstheme="majorHAnsi"/>
          <w:b/>
          <w:bCs/>
          <w:sz w:val="24"/>
          <w:szCs w:val="24"/>
        </w:rPr>
        <w:t>SELECT * FROM products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37519D">
        <w:rPr>
          <w:rFonts w:cstheme="majorHAnsi"/>
          <w:b/>
          <w:bCs/>
          <w:sz w:val="24"/>
          <w:szCs w:val="24"/>
        </w:rPr>
        <w:t>WHERE details-&gt;&gt;'brand' = 'Dell';</w:t>
      </w:r>
    </w:p>
    <w:p w14:paraId="0C248C30" w14:textId="77777777" w:rsidR="0037519D" w:rsidRPr="0037519D" w:rsidRDefault="0037519D" w:rsidP="0037519D">
      <w:pPr>
        <w:rPr>
          <w:rFonts w:cstheme="majorHAnsi"/>
          <w:b/>
          <w:bCs/>
          <w:sz w:val="24"/>
          <w:szCs w:val="24"/>
          <w:lang w:val="en-IN"/>
        </w:rPr>
      </w:pPr>
      <w:r w:rsidRPr="0037519D">
        <w:rPr>
          <w:rFonts w:cstheme="majorHAnsi"/>
          <w:b/>
          <w:bCs/>
          <w:sz w:val="24"/>
          <w:szCs w:val="24"/>
          <w:lang w:val="en-IN"/>
        </w:rPr>
        <w:t>15. Update JSON</w:t>
      </w:r>
    </w:p>
    <w:p w14:paraId="7A1AACC3" w14:textId="2C730647" w:rsidR="0037519D" w:rsidRDefault="0037519D" w:rsidP="006F0DF1">
      <w:pPr>
        <w:rPr>
          <w:rFonts w:cstheme="majorHAnsi"/>
          <w:b/>
          <w:bCs/>
          <w:sz w:val="24"/>
          <w:szCs w:val="24"/>
          <w:lang w:val="en-IN"/>
        </w:rPr>
      </w:pPr>
      <w:r w:rsidRPr="0037519D">
        <w:rPr>
          <w:rFonts w:cstheme="majorHAnsi"/>
          <w:b/>
          <w:bCs/>
          <w:sz w:val="24"/>
          <w:szCs w:val="24"/>
          <w:lang w:val="en-IN"/>
        </w:rPr>
        <w:t>Q: Add a "warranty": "2 years" field to all products.</w:t>
      </w:r>
      <w:r w:rsidRPr="0037519D">
        <w:rPr>
          <w:rFonts w:cstheme="majorHAnsi"/>
          <w:b/>
          <w:bCs/>
          <w:sz w:val="24"/>
          <w:szCs w:val="24"/>
          <w:lang w:val="en-IN"/>
        </w:rPr>
        <w:br/>
        <w:t>A:</w:t>
      </w:r>
      <w:r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6F0DF1" w:rsidRPr="006F0DF1">
        <w:rPr>
          <w:rFonts w:cstheme="majorHAnsi"/>
          <w:b/>
          <w:bCs/>
          <w:sz w:val="24"/>
          <w:szCs w:val="24"/>
          <w:lang w:val="en-IN"/>
        </w:rPr>
        <w:t>UPDATE products</w:t>
      </w:r>
      <w:r w:rsidR="006F0DF1">
        <w:rPr>
          <w:rFonts w:cstheme="majorHAnsi"/>
          <w:b/>
          <w:bCs/>
          <w:sz w:val="24"/>
          <w:szCs w:val="24"/>
          <w:lang w:val="en-IN"/>
        </w:rPr>
        <w:t xml:space="preserve"> </w:t>
      </w:r>
      <w:r w:rsidR="006F0DF1" w:rsidRPr="006F0DF1">
        <w:rPr>
          <w:rFonts w:cstheme="majorHAnsi"/>
          <w:b/>
          <w:bCs/>
          <w:sz w:val="24"/>
          <w:szCs w:val="24"/>
          <w:lang w:val="en-IN"/>
        </w:rPr>
        <w:t>SET details = jsonb_set(details, '{warranty}', '"2 years"');</w:t>
      </w:r>
    </w:p>
    <w:p w14:paraId="5891F9B7" w14:textId="77777777" w:rsidR="006F0DF1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380B373E" w14:textId="77777777" w:rsidR="00223F21" w:rsidRDefault="00223F21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0C266D20" w14:textId="1B885981" w:rsidR="00223F21" w:rsidRDefault="00223F21" w:rsidP="006F0DF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23F21">
        <w:rPr>
          <w:rFonts w:ascii="Segoe UI Emoji" w:hAnsi="Segoe UI Emoji" w:cs="Segoe UI Emoji"/>
          <w:b/>
          <w:bCs/>
          <w:sz w:val="36"/>
          <w:szCs w:val="36"/>
        </w:rPr>
        <w:t>⚡</w:t>
      </w:r>
      <w:r w:rsidRPr="00223F21">
        <w:rPr>
          <w:rFonts w:asciiTheme="majorHAnsi" w:hAnsiTheme="majorHAnsi" w:cstheme="majorHAnsi"/>
          <w:b/>
          <w:bCs/>
          <w:sz w:val="36"/>
          <w:szCs w:val="36"/>
        </w:rPr>
        <w:t xml:space="preserve"> Query Optimization Practice Set</w:t>
      </w:r>
    </w:p>
    <w:p w14:paraId="122E07E2" w14:textId="77777777" w:rsidR="00144B06" w:rsidRPr="00144B06" w:rsidRDefault="00144B06" w:rsidP="00144B06">
      <w:pPr>
        <w:rPr>
          <w:rFonts w:cstheme="majorHAnsi"/>
        </w:rPr>
      </w:pPr>
      <w:r w:rsidRPr="00144B06">
        <w:rPr>
          <w:rFonts w:cstheme="majorHAnsi"/>
        </w:rPr>
        <w:t>EXPLAIN ANALYZE</w:t>
      </w:r>
    </w:p>
    <w:p w14:paraId="6F84794F" w14:textId="0AF11144" w:rsidR="00144B06" w:rsidRDefault="00144B06" w:rsidP="00144B06">
      <w:pPr>
        <w:rPr>
          <w:rFonts w:cstheme="majorHAnsi"/>
        </w:rPr>
      </w:pPr>
      <w:r w:rsidRPr="00144B06">
        <w:rPr>
          <w:rFonts w:cstheme="majorHAnsi"/>
        </w:rPr>
        <w:t>SELECT * FROM products WHERE price = 500;</w:t>
      </w:r>
    </w:p>
    <w:p w14:paraId="07A486FC" w14:textId="216CAFB7" w:rsidR="00144B06" w:rsidRDefault="009519F9" w:rsidP="00144B06">
      <w:pPr>
        <w:rPr>
          <w:rFonts w:cstheme="majorHAnsi"/>
        </w:rPr>
      </w:pPr>
      <w:r w:rsidRPr="009519F9">
        <w:rPr>
          <w:rFonts w:ascii="Segoe UI Emoji" w:hAnsi="Segoe UI Emoji" w:cs="Segoe UI Emoji"/>
        </w:rPr>
        <w:t>👉</w:t>
      </w:r>
      <w:r w:rsidRPr="009519F9">
        <w:rPr>
          <w:rFonts w:cstheme="majorHAnsi"/>
        </w:rPr>
        <w:t xml:space="preserve"> Create an index:</w:t>
      </w:r>
    </w:p>
    <w:p w14:paraId="13ECA3A0" w14:textId="46320E40" w:rsidR="009519F9" w:rsidRDefault="009519F9" w:rsidP="00144B06">
      <w:pPr>
        <w:rPr>
          <w:rFonts w:cstheme="majorHAnsi"/>
        </w:rPr>
      </w:pPr>
      <w:r w:rsidRPr="009519F9">
        <w:rPr>
          <w:rFonts w:cstheme="majorHAnsi"/>
        </w:rPr>
        <w:t>CREATE INDEX idx_products_price ON products(price);</w:t>
      </w:r>
    </w:p>
    <w:p w14:paraId="4BAE82DF" w14:textId="00507190" w:rsidR="009519F9" w:rsidRDefault="009519F9" w:rsidP="00144B06">
      <w:pPr>
        <w:rPr>
          <w:rFonts w:cstheme="majorHAnsi"/>
        </w:rPr>
      </w:pPr>
      <w:r w:rsidRPr="009519F9">
        <w:rPr>
          <w:rFonts w:cstheme="majorHAnsi"/>
        </w:rPr>
        <w:t>Re-run and compare plan (should switch from Seq Scan → Index Scan).</w:t>
      </w:r>
    </w:p>
    <w:p w14:paraId="51D2186C" w14:textId="77777777" w:rsidR="0082134F" w:rsidRPr="0082134F" w:rsidRDefault="0082134F" w:rsidP="0082134F">
      <w:pPr>
        <w:rPr>
          <w:rFonts w:cstheme="majorHAnsi"/>
          <w:b/>
          <w:bCs/>
          <w:lang w:val="en-IN"/>
        </w:rPr>
      </w:pPr>
      <w:r w:rsidRPr="0082134F">
        <w:rPr>
          <w:rFonts w:ascii="Segoe UI Emoji" w:hAnsi="Segoe UI Emoji" w:cs="Segoe UI Emoji"/>
          <w:b/>
          <w:bCs/>
          <w:lang w:val="en-IN"/>
        </w:rPr>
        <w:t>✅</w:t>
      </w:r>
      <w:r w:rsidRPr="0082134F">
        <w:rPr>
          <w:rFonts w:cstheme="majorHAnsi"/>
          <w:b/>
          <w:bCs/>
          <w:lang w:val="en-IN"/>
        </w:rPr>
        <w:t xml:space="preserve"> How to Practice</w:t>
      </w:r>
    </w:p>
    <w:p w14:paraId="03FFC1AD" w14:textId="77777777" w:rsidR="0082134F" w:rsidRPr="0082134F" w:rsidRDefault="0082134F" w:rsidP="0082134F">
      <w:pPr>
        <w:numPr>
          <w:ilvl w:val="0"/>
          <w:numId w:val="17"/>
        </w:numPr>
        <w:rPr>
          <w:rFonts w:cstheme="majorHAnsi"/>
          <w:lang w:val="en-IN"/>
        </w:rPr>
      </w:pPr>
      <w:r w:rsidRPr="0082134F">
        <w:rPr>
          <w:rFonts w:cstheme="majorHAnsi"/>
          <w:lang w:val="en-IN"/>
        </w:rPr>
        <w:lastRenderedPageBreak/>
        <w:t>Run each query with EXPLAIN ANALYZE.</w:t>
      </w:r>
    </w:p>
    <w:p w14:paraId="05B5C68B" w14:textId="77777777" w:rsidR="0082134F" w:rsidRPr="0082134F" w:rsidRDefault="0082134F" w:rsidP="0082134F">
      <w:pPr>
        <w:numPr>
          <w:ilvl w:val="0"/>
          <w:numId w:val="17"/>
        </w:numPr>
        <w:rPr>
          <w:rFonts w:cstheme="majorHAnsi"/>
          <w:lang w:val="en-IN"/>
        </w:rPr>
      </w:pPr>
      <w:r w:rsidRPr="0082134F">
        <w:rPr>
          <w:rFonts w:cstheme="majorHAnsi"/>
          <w:lang w:val="en-IN"/>
        </w:rPr>
        <w:t>Note the execution plan (Seq Scan, Index Scan, Hash Join, etc.).</w:t>
      </w:r>
    </w:p>
    <w:p w14:paraId="298E7AEB" w14:textId="77777777" w:rsidR="0082134F" w:rsidRPr="0082134F" w:rsidRDefault="0082134F" w:rsidP="0082134F">
      <w:pPr>
        <w:numPr>
          <w:ilvl w:val="0"/>
          <w:numId w:val="17"/>
        </w:numPr>
        <w:rPr>
          <w:rFonts w:cstheme="majorHAnsi"/>
          <w:lang w:val="en-IN"/>
        </w:rPr>
      </w:pPr>
      <w:r w:rsidRPr="0082134F">
        <w:rPr>
          <w:rFonts w:cstheme="majorHAnsi"/>
          <w:lang w:val="en-IN"/>
        </w:rPr>
        <w:t>Add suggested indexes or rewrite queries.</w:t>
      </w:r>
    </w:p>
    <w:p w14:paraId="605ECBD5" w14:textId="346E0B3B" w:rsidR="009519F9" w:rsidRPr="00FA7220" w:rsidRDefault="0082134F" w:rsidP="00144B06">
      <w:pPr>
        <w:numPr>
          <w:ilvl w:val="0"/>
          <w:numId w:val="17"/>
        </w:numPr>
        <w:rPr>
          <w:rFonts w:cstheme="majorHAnsi"/>
          <w:lang w:val="en-IN"/>
        </w:rPr>
      </w:pPr>
      <w:r w:rsidRPr="0082134F">
        <w:rPr>
          <w:rFonts w:cstheme="majorHAnsi"/>
          <w:lang w:val="en-IN"/>
        </w:rPr>
        <w:t>Re-run and compare costs &amp; timings.</w:t>
      </w:r>
    </w:p>
    <w:p w14:paraId="0898D596" w14:textId="77777777" w:rsidR="006F0DF1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11A8DEF8" w14:textId="77777777" w:rsidR="006F0DF1" w:rsidRPr="006F0DF1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🎯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Conclusion</w:t>
      </w:r>
    </w:p>
    <w:p w14:paraId="167E8A75" w14:textId="4F0F084A" w:rsidR="006F0DF1" w:rsidRPr="006F0DF1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  <w:r>
        <w:rPr>
          <w:rFonts w:cstheme="majorHAnsi"/>
          <w:b/>
          <w:bCs/>
          <w:sz w:val="24"/>
          <w:szCs w:val="24"/>
          <w:lang w:val="en-IN"/>
        </w:rPr>
        <w:t>I</w:t>
      </w:r>
      <w:r w:rsidRPr="006F0DF1">
        <w:rPr>
          <w:rFonts w:cstheme="majorHAnsi"/>
          <w:b/>
          <w:bCs/>
          <w:sz w:val="24"/>
          <w:szCs w:val="24"/>
          <w:lang w:val="en-IN"/>
        </w:rPr>
        <w:t>’ve successfully explored PostgreSQL from basics to advanced:</w:t>
      </w:r>
    </w:p>
    <w:p w14:paraId="0F9261D7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Core SQL: CRUD, filtering, ordering, grouping</w:t>
      </w:r>
    </w:p>
    <w:p w14:paraId="7DC04131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Joins &amp; Subqueries: Inner/Outer joins, IN/EXISTS</w:t>
      </w:r>
    </w:p>
    <w:p w14:paraId="5391F351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Aggregates &amp; Window Functions</w:t>
      </w:r>
    </w:p>
    <w:p w14:paraId="21304C0F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Advanced SQL: CTEs, UNION, HAVING</w:t>
      </w:r>
    </w:p>
    <w:p w14:paraId="54E2A8ED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JSON/JSONB: Flexible storage, querying, indexing</w:t>
      </w:r>
    </w:p>
    <w:p w14:paraId="16775EE5" w14:textId="77777777" w:rsidR="006F0DF1" w:rsidRPr="006F0DF1" w:rsidRDefault="006F0DF1" w:rsidP="006F0DF1">
      <w:pPr>
        <w:numPr>
          <w:ilvl w:val="0"/>
          <w:numId w:val="16"/>
        </w:num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Best Practices: Indexing, query optimization, schema design</w:t>
      </w:r>
    </w:p>
    <w:p w14:paraId="7C804603" w14:textId="4928BD7C" w:rsidR="006F0DF1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  <w:r w:rsidRPr="006F0DF1">
        <w:rPr>
          <w:rFonts w:cstheme="majorHAnsi"/>
          <w:b/>
          <w:bCs/>
          <w:sz w:val="24"/>
          <w:szCs w:val="24"/>
          <w:lang w:val="en-IN"/>
        </w:rPr>
        <w:br/>
      </w:r>
      <w:r w:rsidR="008B7041">
        <w:rPr>
          <w:rFonts w:cstheme="majorHAnsi"/>
          <w:b/>
          <w:bCs/>
          <w:sz w:val="24"/>
          <w:szCs w:val="24"/>
          <w:lang w:val="en-IN"/>
        </w:rPr>
        <w:t>This</w:t>
      </w:r>
      <w:r w:rsidRPr="006F0DF1">
        <w:rPr>
          <w:rFonts w:cstheme="majorHAnsi"/>
          <w:b/>
          <w:bCs/>
          <w:sz w:val="24"/>
          <w:szCs w:val="24"/>
          <w:lang w:val="en-IN"/>
        </w:rPr>
        <w:t xml:space="preserve"> POC document now serves as a complete PostgreSQL study + practice guide — covering theory, queries, functions, JSON, tips, and mock questions with answers.</w:t>
      </w:r>
    </w:p>
    <w:p w14:paraId="4047510A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1E37430E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259F31BC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2DF9AF0E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25BF5E2E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69E44C87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44F3AF59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753DE9A2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19012FA1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043FE3FB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5163D7B2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5E5EADF0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4C295CDA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36DA2B02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1C024D0E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480CD8FB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2FFC4675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1A9F3D9D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54EC481E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5DD03AB0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3ABDCD5A" w14:textId="77777777" w:rsidR="00F320CD" w:rsidRDefault="00F320CD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5654F783" w14:textId="2559B13F" w:rsidR="00F320CD" w:rsidRPr="00D653DC" w:rsidRDefault="00F320CD" w:rsidP="006F0DF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653DC">
        <w:rPr>
          <w:rFonts w:ascii="Segoe UI Emoji" w:hAnsi="Segoe UI Emoji" w:cs="Segoe UI Emoji"/>
          <w:b/>
          <w:bCs/>
          <w:sz w:val="40"/>
          <w:szCs w:val="40"/>
        </w:rPr>
        <w:t>⚡</w:t>
      </w:r>
      <w:r w:rsidRPr="00D653DC">
        <w:rPr>
          <w:rFonts w:asciiTheme="majorHAnsi" w:hAnsiTheme="majorHAnsi" w:cstheme="majorHAnsi"/>
          <w:b/>
          <w:bCs/>
          <w:sz w:val="40"/>
          <w:szCs w:val="40"/>
        </w:rPr>
        <w:t xml:space="preserve"> PostgreSQL SQL Cheat Sheet</w:t>
      </w:r>
    </w:p>
    <w:p w14:paraId="5DED6793" w14:textId="33FC0BCE" w:rsidR="00F320CD" w:rsidRPr="00D653DC" w:rsidRDefault="00F320CD" w:rsidP="006F0DF1">
      <w:pPr>
        <w:rPr>
          <w:rFonts w:cstheme="majorHAnsi"/>
          <w:b/>
          <w:bCs/>
          <w:sz w:val="32"/>
          <w:szCs w:val="32"/>
        </w:rPr>
      </w:pPr>
      <w:r w:rsidRPr="00D653DC">
        <w:rPr>
          <w:rFonts w:cstheme="majorHAnsi"/>
          <w:b/>
          <w:bCs/>
          <w:sz w:val="32"/>
          <w:szCs w:val="32"/>
        </w:rPr>
        <w:t>Basics</w:t>
      </w:r>
    </w:p>
    <w:p w14:paraId="3EFF0076" w14:textId="77777777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-- Select all</w:t>
      </w:r>
    </w:p>
    <w:p w14:paraId="38A042AA" w14:textId="759E2399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SELECT * FROM table;</w:t>
      </w:r>
    </w:p>
    <w:p w14:paraId="772A50BE" w14:textId="77777777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-- Select specific columns</w:t>
      </w:r>
    </w:p>
    <w:p w14:paraId="1B09CE6A" w14:textId="1AB10E5F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SELECT col1, col2 FROM table;</w:t>
      </w:r>
    </w:p>
    <w:p w14:paraId="6240701A" w14:textId="77777777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-- Filtering</w:t>
      </w:r>
    </w:p>
    <w:p w14:paraId="384721B8" w14:textId="13633EB3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SELECT * FROM table WHERE col = 'value';</w:t>
      </w:r>
    </w:p>
    <w:p w14:paraId="1BE572AD" w14:textId="77777777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-- Sorting</w:t>
      </w:r>
    </w:p>
    <w:p w14:paraId="118D5D29" w14:textId="4C3B69B5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SELECT * FROM table ORDER BY col DESC;</w:t>
      </w:r>
    </w:p>
    <w:p w14:paraId="773B9C59" w14:textId="77777777" w:rsidR="00D653DC" w:rsidRPr="00D653DC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-- Limit &amp; Offset</w:t>
      </w:r>
    </w:p>
    <w:p w14:paraId="6EA0FBE0" w14:textId="44E9F3D9" w:rsidR="00F320CD" w:rsidRDefault="00D653DC" w:rsidP="00D653DC">
      <w:pPr>
        <w:rPr>
          <w:rFonts w:cstheme="majorHAnsi"/>
          <w:sz w:val="20"/>
          <w:szCs w:val="20"/>
          <w:lang w:val="en-IN"/>
        </w:rPr>
      </w:pPr>
      <w:r w:rsidRPr="00D653DC">
        <w:rPr>
          <w:rFonts w:cstheme="majorHAnsi"/>
          <w:sz w:val="20"/>
          <w:szCs w:val="20"/>
          <w:lang w:val="en-IN"/>
        </w:rPr>
        <w:t>SELECT * FROM table LIMIT 10 OFFSET 20;</w:t>
      </w:r>
    </w:p>
    <w:p w14:paraId="060FBF51" w14:textId="77777777" w:rsidR="00D653DC" w:rsidRDefault="00D653DC" w:rsidP="00D653DC">
      <w:pPr>
        <w:rPr>
          <w:rFonts w:cstheme="majorHAnsi"/>
          <w:sz w:val="20"/>
          <w:szCs w:val="20"/>
          <w:lang w:val="en-IN"/>
        </w:rPr>
      </w:pPr>
    </w:p>
    <w:p w14:paraId="0508D3BA" w14:textId="00752BBB" w:rsidR="00D653DC" w:rsidRDefault="003636A6" w:rsidP="00D653DC">
      <w:pPr>
        <w:rPr>
          <w:rFonts w:cstheme="majorHAnsi"/>
          <w:b/>
          <w:bCs/>
          <w:sz w:val="32"/>
          <w:szCs w:val="32"/>
        </w:rPr>
      </w:pPr>
      <w:r w:rsidRPr="003636A6">
        <w:rPr>
          <w:rFonts w:cstheme="majorHAnsi"/>
          <w:b/>
          <w:bCs/>
          <w:sz w:val="32"/>
          <w:szCs w:val="32"/>
        </w:rPr>
        <w:t>Aggregates</w:t>
      </w:r>
    </w:p>
    <w:p w14:paraId="5BBCAE16" w14:textId="77777777" w:rsidR="003636A6" w:rsidRPr="003636A6" w:rsidRDefault="003636A6" w:rsidP="003636A6">
      <w:pPr>
        <w:rPr>
          <w:rFonts w:cstheme="majorHAnsi"/>
          <w:sz w:val="20"/>
          <w:szCs w:val="20"/>
          <w:lang w:val="en-IN"/>
        </w:rPr>
      </w:pPr>
      <w:r w:rsidRPr="003636A6">
        <w:rPr>
          <w:rFonts w:cstheme="majorHAnsi"/>
          <w:sz w:val="20"/>
          <w:szCs w:val="20"/>
          <w:lang w:val="en-IN"/>
        </w:rPr>
        <w:t>SELECT COUNT(*), SUM(col), AVG(col), MIN(col), MAX(col)</w:t>
      </w:r>
    </w:p>
    <w:p w14:paraId="706F7155" w14:textId="77777777" w:rsidR="003636A6" w:rsidRPr="003636A6" w:rsidRDefault="003636A6" w:rsidP="003636A6">
      <w:pPr>
        <w:rPr>
          <w:rFonts w:cstheme="majorHAnsi"/>
          <w:sz w:val="20"/>
          <w:szCs w:val="20"/>
          <w:lang w:val="en-IN"/>
        </w:rPr>
      </w:pPr>
      <w:r w:rsidRPr="003636A6">
        <w:rPr>
          <w:rFonts w:cstheme="majorHAnsi"/>
          <w:sz w:val="20"/>
          <w:szCs w:val="20"/>
          <w:lang w:val="en-IN"/>
        </w:rPr>
        <w:t>FROM table</w:t>
      </w:r>
    </w:p>
    <w:p w14:paraId="62E22E31" w14:textId="7E5BC6EE" w:rsidR="003636A6" w:rsidRDefault="003636A6" w:rsidP="003636A6">
      <w:pPr>
        <w:rPr>
          <w:rFonts w:cstheme="majorHAnsi"/>
          <w:sz w:val="20"/>
          <w:szCs w:val="20"/>
          <w:lang w:val="en-IN"/>
        </w:rPr>
      </w:pPr>
      <w:r w:rsidRPr="003636A6">
        <w:rPr>
          <w:rFonts w:cstheme="majorHAnsi"/>
          <w:sz w:val="20"/>
          <w:szCs w:val="20"/>
          <w:lang w:val="en-IN"/>
        </w:rPr>
        <w:t>WHERE condition;</w:t>
      </w:r>
    </w:p>
    <w:p w14:paraId="6D8647F4" w14:textId="77777777" w:rsidR="003636A6" w:rsidRDefault="003636A6" w:rsidP="003636A6">
      <w:pPr>
        <w:rPr>
          <w:rFonts w:cstheme="majorHAnsi"/>
          <w:sz w:val="20"/>
          <w:szCs w:val="20"/>
          <w:lang w:val="en-IN"/>
        </w:rPr>
      </w:pPr>
    </w:p>
    <w:p w14:paraId="6EC69D7A" w14:textId="51F4AAB4" w:rsidR="003636A6" w:rsidRPr="00BD55BD" w:rsidRDefault="00506B70" w:rsidP="003636A6">
      <w:pPr>
        <w:rPr>
          <w:rFonts w:cstheme="majorHAnsi"/>
          <w:b/>
          <w:bCs/>
          <w:sz w:val="32"/>
          <w:szCs w:val="32"/>
        </w:rPr>
      </w:pPr>
      <w:r w:rsidRPr="00BD55BD">
        <w:rPr>
          <w:rFonts w:cstheme="majorHAnsi"/>
          <w:b/>
          <w:bCs/>
          <w:sz w:val="32"/>
          <w:szCs w:val="32"/>
        </w:rPr>
        <w:t>Grouping</w:t>
      </w:r>
    </w:p>
    <w:p w14:paraId="56E8CC3E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 xml:space="preserve">SELECT col, COUNT(*) </w:t>
      </w:r>
    </w:p>
    <w:p w14:paraId="3BF05053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FROM table</w:t>
      </w:r>
    </w:p>
    <w:p w14:paraId="0D4645EA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GROUP BY col</w:t>
      </w:r>
    </w:p>
    <w:p w14:paraId="6CB77622" w14:textId="5BF4D99A" w:rsid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HAVING COUNT(*) &gt; 5;</w:t>
      </w:r>
    </w:p>
    <w:p w14:paraId="4F37064A" w14:textId="77777777" w:rsidR="00506B70" w:rsidRDefault="00506B70" w:rsidP="00506B70">
      <w:pPr>
        <w:rPr>
          <w:rFonts w:cstheme="majorHAnsi"/>
          <w:sz w:val="20"/>
          <w:szCs w:val="20"/>
          <w:lang w:val="en-IN"/>
        </w:rPr>
      </w:pPr>
    </w:p>
    <w:p w14:paraId="18F70852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1EDAADBE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4C5BAE09" w14:textId="39389C41" w:rsidR="00506B70" w:rsidRPr="00BD55BD" w:rsidRDefault="00506B70" w:rsidP="00506B70">
      <w:pPr>
        <w:rPr>
          <w:rFonts w:cstheme="majorHAnsi"/>
          <w:b/>
          <w:bCs/>
          <w:sz w:val="32"/>
          <w:szCs w:val="32"/>
        </w:rPr>
      </w:pPr>
      <w:r w:rsidRPr="00BD55BD">
        <w:rPr>
          <w:rFonts w:cstheme="majorHAnsi"/>
          <w:b/>
          <w:bCs/>
          <w:sz w:val="32"/>
          <w:szCs w:val="32"/>
        </w:rPr>
        <w:t>Joins</w:t>
      </w:r>
    </w:p>
    <w:p w14:paraId="6FADCC67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-- Inner join</w:t>
      </w:r>
    </w:p>
    <w:p w14:paraId="798781A7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a.col, b.col</w:t>
      </w:r>
    </w:p>
    <w:p w14:paraId="5E85D5C8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FROM a</w:t>
      </w:r>
    </w:p>
    <w:p w14:paraId="48DE3664" w14:textId="47050D74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JOIN b ON a.id = b.a_id;</w:t>
      </w:r>
    </w:p>
    <w:p w14:paraId="0FD96ABB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-- Left join</w:t>
      </w:r>
    </w:p>
    <w:p w14:paraId="22E03797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a.col, b.col</w:t>
      </w:r>
    </w:p>
    <w:p w14:paraId="0EC1636A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FROM a</w:t>
      </w:r>
    </w:p>
    <w:p w14:paraId="6E4F724F" w14:textId="066D32DA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LEFT JOIN b ON a.id = b.a_id;</w:t>
      </w:r>
    </w:p>
    <w:p w14:paraId="78E12699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-- Right join</w:t>
      </w:r>
    </w:p>
    <w:p w14:paraId="7092BCFB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a.col, b.col</w:t>
      </w:r>
    </w:p>
    <w:p w14:paraId="4868DDB2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FROM a</w:t>
      </w:r>
    </w:p>
    <w:p w14:paraId="01793B89" w14:textId="1F5E9355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RIGHT JOIN b ON a.id = b.a_id;</w:t>
      </w:r>
    </w:p>
    <w:p w14:paraId="22EDACF2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lastRenderedPageBreak/>
        <w:t>-- Full join</w:t>
      </w:r>
    </w:p>
    <w:p w14:paraId="13107FE8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a.col, b.col</w:t>
      </w:r>
    </w:p>
    <w:p w14:paraId="7B07AAE7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FROM a</w:t>
      </w:r>
    </w:p>
    <w:p w14:paraId="687790B1" w14:textId="7B86D57E" w:rsid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FULL JOIN b ON a.id = b.a_id;</w:t>
      </w:r>
    </w:p>
    <w:p w14:paraId="0A88748D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0F008206" w14:textId="58C5FFCC" w:rsidR="00506B70" w:rsidRPr="00BD55BD" w:rsidRDefault="00506B70" w:rsidP="00506B70">
      <w:pPr>
        <w:rPr>
          <w:rFonts w:cstheme="majorHAnsi"/>
          <w:b/>
          <w:bCs/>
          <w:sz w:val="32"/>
          <w:szCs w:val="32"/>
        </w:rPr>
      </w:pPr>
      <w:r w:rsidRPr="00BD55BD">
        <w:rPr>
          <w:rFonts w:cstheme="majorHAnsi"/>
          <w:b/>
          <w:bCs/>
          <w:sz w:val="32"/>
          <w:szCs w:val="32"/>
        </w:rPr>
        <w:t>Subqueries</w:t>
      </w:r>
    </w:p>
    <w:p w14:paraId="44BC77CC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* FROM table</w:t>
      </w:r>
    </w:p>
    <w:p w14:paraId="53372CB8" w14:textId="0B7EEB7D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WHERE col IN (SELECT col FROM other_table);</w:t>
      </w:r>
    </w:p>
    <w:p w14:paraId="06BB83F6" w14:textId="77777777" w:rsidR="00506B70" w:rsidRP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SELECT * FROM table t</w:t>
      </w:r>
    </w:p>
    <w:p w14:paraId="3414172D" w14:textId="6B6FB9A6" w:rsidR="00506B70" w:rsidRDefault="00506B70" w:rsidP="00506B70">
      <w:pPr>
        <w:rPr>
          <w:rFonts w:cstheme="majorHAnsi"/>
          <w:sz w:val="20"/>
          <w:szCs w:val="20"/>
          <w:lang w:val="en-IN"/>
        </w:rPr>
      </w:pPr>
      <w:r w:rsidRPr="00506B70">
        <w:rPr>
          <w:rFonts w:cstheme="majorHAnsi"/>
          <w:sz w:val="20"/>
          <w:szCs w:val="20"/>
          <w:lang w:val="en-IN"/>
        </w:rPr>
        <w:t>WHERE EXISTS (SELECT 1 FROM other_table o WHERE o.id = t.id);</w:t>
      </w:r>
    </w:p>
    <w:p w14:paraId="22AE61D2" w14:textId="77777777" w:rsidR="00726A50" w:rsidRDefault="00726A50" w:rsidP="00506B70">
      <w:pPr>
        <w:rPr>
          <w:rFonts w:cstheme="majorHAnsi"/>
          <w:sz w:val="20"/>
          <w:szCs w:val="20"/>
          <w:lang w:val="en-IN"/>
        </w:rPr>
      </w:pPr>
    </w:p>
    <w:p w14:paraId="2D0FF68C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2D46EEC6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439F5ECF" w14:textId="77777777" w:rsidR="00BD55BD" w:rsidRDefault="00BD55BD" w:rsidP="00506B70">
      <w:pPr>
        <w:rPr>
          <w:rFonts w:cstheme="majorHAnsi"/>
          <w:sz w:val="20"/>
          <w:szCs w:val="20"/>
          <w:lang w:val="en-IN"/>
        </w:rPr>
      </w:pPr>
    </w:p>
    <w:p w14:paraId="3983A121" w14:textId="0A2E4969" w:rsidR="00506B70" w:rsidRPr="00726A50" w:rsidRDefault="00962D1D" w:rsidP="00506B70">
      <w:pPr>
        <w:rPr>
          <w:rFonts w:cstheme="majorHAnsi"/>
          <w:b/>
          <w:bCs/>
          <w:sz w:val="32"/>
          <w:szCs w:val="32"/>
        </w:rPr>
      </w:pPr>
      <w:r w:rsidRPr="00726A50">
        <w:rPr>
          <w:rFonts w:cstheme="majorHAnsi"/>
          <w:b/>
          <w:bCs/>
          <w:sz w:val="32"/>
          <w:szCs w:val="32"/>
        </w:rPr>
        <w:t>Set Operations</w:t>
      </w:r>
    </w:p>
    <w:p w14:paraId="3CD90A88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col FROM a</w:t>
      </w:r>
    </w:p>
    <w:p w14:paraId="6D75E5A3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UNION</w:t>
      </w:r>
    </w:p>
    <w:p w14:paraId="57861A3E" w14:textId="1822F44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col FROM b;</w:t>
      </w:r>
    </w:p>
    <w:p w14:paraId="4EA99C48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col FROM a</w:t>
      </w:r>
    </w:p>
    <w:p w14:paraId="5BDD553D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UNION ALL</w:t>
      </w:r>
    </w:p>
    <w:p w14:paraId="6A981D28" w14:textId="551BF241" w:rsid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col FROM b;</w:t>
      </w:r>
    </w:p>
    <w:p w14:paraId="16A58B4E" w14:textId="77777777" w:rsidR="00962D1D" w:rsidRPr="00726A50" w:rsidRDefault="00962D1D" w:rsidP="00962D1D">
      <w:pPr>
        <w:rPr>
          <w:rFonts w:cstheme="majorHAnsi"/>
          <w:b/>
          <w:bCs/>
          <w:sz w:val="32"/>
          <w:szCs w:val="32"/>
          <w:lang w:val="en-IN"/>
        </w:rPr>
      </w:pPr>
    </w:p>
    <w:p w14:paraId="46FCAF9B" w14:textId="69C66065" w:rsidR="00962D1D" w:rsidRPr="00BD55BD" w:rsidRDefault="00962D1D" w:rsidP="00962D1D">
      <w:pPr>
        <w:rPr>
          <w:rFonts w:cstheme="majorHAnsi"/>
          <w:b/>
          <w:bCs/>
          <w:sz w:val="32"/>
          <w:szCs w:val="32"/>
        </w:rPr>
      </w:pPr>
      <w:r w:rsidRPr="00BD55BD">
        <w:rPr>
          <w:rFonts w:cstheme="majorHAnsi"/>
          <w:b/>
          <w:bCs/>
          <w:sz w:val="32"/>
          <w:szCs w:val="32"/>
        </w:rPr>
        <w:t>Window Functions</w:t>
      </w:r>
    </w:p>
    <w:p w14:paraId="272D0B6F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col, RANK() OVER (ORDER BY col DESC) AS rank</w:t>
      </w:r>
    </w:p>
    <w:p w14:paraId="7AE1F298" w14:textId="7BEB23BD" w:rsid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FROM table;</w:t>
      </w:r>
    </w:p>
    <w:p w14:paraId="1D55E967" w14:textId="4B237476" w:rsidR="00962D1D" w:rsidRDefault="00962D1D" w:rsidP="00962D1D">
      <w:pPr>
        <w:rPr>
          <w:rFonts w:cstheme="majorHAnsi"/>
          <w:sz w:val="20"/>
          <w:szCs w:val="20"/>
        </w:rPr>
      </w:pPr>
      <w:r w:rsidRPr="00962D1D">
        <w:rPr>
          <w:rFonts w:cstheme="majorHAnsi"/>
          <w:sz w:val="20"/>
          <w:szCs w:val="20"/>
        </w:rPr>
        <w:t>CTEs</w:t>
      </w:r>
    </w:p>
    <w:p w14:paraId="10A7A8F4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lastRenderedPageBreak/>
        <w:t>WITH recent AS (</w:t>
      </w:r>
    </w:p>
    <w:p w14:paraId="0B096033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 xml:space="preserve">    SELECT * FROM table WHERE created_at &gt; NOW() - interval '30 days'</w:t>
      </w:r>
    </w:p>
    <w:p w14:paraId="01BC49EA" w14:textId="77777777" w:rsidR="00962D1D" w:rsidRP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)</w:t>
      </w:r>
    </w:p>
    <w:p w14:paraId="79AA9D16" w14:textId="2F6C5121" w:rsidR="00962D1D" w:rsidRDefault="00962D1D" w:rsidP="00962D1D">
      <w:pPr>
        <w:rPr>
          <w:rFonts w:cstheme="majorHAnsi"/>
          <w:sz w:val="20"/>
          <w:szCs w:val="20"/>
          <w:lang w:val="en-IN"/>
        </w:rPr>
      </w:pPr>
      <w:r w:rsidRPr="00962D1D">
        <w:rPr>
          <w:rFonts w:cstheme="majorHAnsi"/>
          <w:sz w:val="20"/>
          <w:szCs w:val="20"/>
          <w:lang w:val="en-IN"/>
        </w:rPr>
        <w:t>SELECT * FROM recent;</w:t>
      </w:r>
    </w:p>
    <w:p w14:paraId="7E279A34" w14:textId="77777777" w:rsidR="00962D1D" w:rsidRDefault="00962D1D" w:rsidP="00962D1D">
      <w:pPr>
        <w:rPr>
          <w:rFonts w:cstheme="majorHAnsi"/>
          <w:sz w:val="20"/>
          <w:szCs w:val="20"/>
          <w:lang w:val="en-IN"/>
        </w:rPr>
      </w:pPr>
    </w:p>
    <w:p w14:paraId="354B2D55" w14:textId="4685AB5A" w:rsidR="00962D1D" w:rsidRPr="00726A50" w:rsidRDefault="00812703" w:rsidP="00962D1D">
      <w:pPr>
        <w:rPr>
          <w:rFonts w:cstheme="majorHAnsi"/>
          <w:b/>
          <w:bCs/>
          <w:sz w:val="32"/>
          <w:szCs w:val="32"/>
        </w:rPr>
      </w:pPr>
      <w:r w:rsidRPr="00726A50">
        <w:rPr>
          <w:rFonts w:cstheme="majorHAnsi"/>
          <w:b/>
          <w:bCs/>
          <w:sz w:val="32"/>
          <w:szCs w:val="32"/>
        </w:rPr>
        <w:t>JSON / JSONB</w:t>
      </w:r>
    </w:p>
    <w:p w14:paraId="29F2E754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Insert JSON</w:t>
      </w:r>
    </w:p>
    <w:p w14:paraId="5274DAB1" w14:textId="7B3DDB8E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INSERT INTO table (details) VALUES ('{"key": "value"}');</w:t>
      </w:r>
    </w:p>
    <w:p w14:paraId="67F6AACA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Access keys</w:t>
      </w:r>
    </w:p>
    <w:p w14:paraId="75ABF52A" w14:textId="42AD7A76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SELECT details-&gt;'key', details-&gt;&gt;'key' FROM table;</w:t>
      </w:r>
    </w:p>
    <w:p w14:paraId="60E94929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Nested path</w:t>
      </w:r>
    </w:p>
    <w:p w14:paraId="10676035" w14:textId="060DEE22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SELECT details#&gt;&gt;'{nested,key}' FROM table;</w:t>
      </w:r>
    </w:p>
    <w:p w14:paraId="68E28B05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Update</w:t>
      </w:r>
    </w:p>
    <w:p w14:paraId="494C9183" w14:textId="16E1085C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UPDATE table SET details = jsonb_set(details, '{newkey}', '"value"');</w:t>
      </w:r>
    </w:p>
    <w:p w14:paraId="19773C4A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Check key existence</w:t>
      </w:r>
    </w:p>
    <w:p w14:paraId="44321E44" w14:textId="3E3C6F1C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SELECT * FROM table WHERE details ? 'key';</w:t>
      </w:r>
    </w:p>
    <w:p w14:paraId="51BFFB7B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Aggregate JSON</w:t>
      </w:r>
    </w:p>
    <w:p w14:paraId="058E8F09" w14:textId="4D1F8349" w:rsid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SELECT json_agg(col) FROM table;</w:t>
      </w:r>
    </w:p>
    <w:p w14:paraId="4A13399E" w14:textId="77777777" w:rsidR="00812703" w:rsidRDefault="00812703" w:rsidP="00812703">
      <w:pPr>
        <w:rPr>
          <w:rFonts w:cstheme="majorHAnsi"/>
          <w:sz w:val="20"/>
          <w:szCs w:val="20"/>
          <w:lang w:val="en-IN"/>
        </w:rPr>
      </w:pPr>
    </w:p>
    <w:p w14:paraId="4375F861" w14:textId="0556EC65" w:rsidR="00812703" w:rsidRPr="00726A50" w:rsidRDefault="00812703" w:rsidP="00812703">
      <w:pPr>
        <w:rPr>
          <w:rFonts w:cstheme="majorHAnsi"/>
          <w:b/>
          <w:bCs/>
          <w:sz w:val="32"/>
          <w:szCs w:val="32"/>
        </w:rPr>
      </w:pPr>
      <w:r w:rsidRPr="00726A50">
        <w:rPr>
          <w:rFonts w:cstheme="majorHAnsi"/>
          <w:b/>
          <w:bCs/>
          <w:sz w:val="32"/>
          <w:szCs w:val="32"/>
        </w:rPr>
        <w:t>Indexing</w:t>
      </w:r>
    </w:p>
    <w:p w14:paraId="36205050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Simple index</w:t>
      </w:r>
    </w:p>
    <w:p w14:paraId="2CAD25FF" w14:textId="6E188980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CREATE INDEX idx_col ON table(col);</w:t>
      </w:r>
    </w:p>
    <w:p w14:paraId="0997805B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JSONB index</w:t>
      </w:r>
    </w:p>
    <w:p w14:paraId="1F5724EC" w14:textId="1423D8EF" w:rsid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CREATE INDEX idx_json ON table USING gin(details);</w:t>
      </w:r>
    </w:p>
    <w:p w14:paraId="0DD8E1FD" w14:textId="77777777" w:rsidR="00812703" w:rsidRDefault="00812703" w:rsidP="00812703">
      <w:pPr>
        <w:rPr>
          <w:rFonts w:cstheme="majorHAnsi"/>
          <w:sz w:val="20"/>
          <w:szCs w:val="20"/>
          <w:lang w:val="en-IN"/>
        </w:rPr>
      </w:pPr>
    </w:p>
    <w:p w14:paraId="5E09C46D" w14:textId="50E47605" w:rsidR="00812703" w:rsidRPr="00726A50" w:rsidRDefault="00812703" w:rsidP="00812703">
      <w:pPr>
        <w:rPr>
          <w:rFonts w:cstheme="majorHAnsi"/>
          <w:b/>
          <w:bCs/>
          <w:sz w:val="32"/>
          <w:szCs w:val="32"/>
        </w:rPr>
      </w:pPr>
      <w:r w:rsidRPr="00726A50">
        <w:rPr>
          <w:rFonts w:cstheme="majorHAnsi"/>
          <w:b/>
          <w:bCs/>
          <w:sz w:val="32"/>
          <w:szCs w:val="32"/>
        </w:rPr>
        <w:t>Admin</w:t>
      </w:r>
    </w:p>
    <w:p w14:paraId="50D99E18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Create role</w:t>
      </w:r>
    </w:p>
    <w:p w14:paraId="67E0F3BD" w14:textId="7EC6E394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lastRenderedPageBreak/>
        <w:t>CREATE ROLE username LOGIN PASSWORD 'pass';</w:t>
      </w:r>
    </w:p>
    <w:p w14:paraId="3BF390DF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Grant privileges</w:t>
      </w:r>
    </w:p>
    <w:p w14:paraId="2C91E184" w14:textId="670525CA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GRANT SELECT ON table TO username;</w:t>
      </w:r>
    </w:p>
    <w:p w14:paraId="73854C95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Backup</w:t>
      </w:r>
    </w:p>
    <w:p w14:paraId="042655E9" w14:textId="18B30866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pg_dump -U user dbname &gt; backup.sql</w:t>
      </w:r>
    </w:p>
    <w:p w14:paraId="4DBA6C2A" w14:textId="77777777" w:rsidR="00812703" w:rsidRP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-- Restore</w:t>
      </w:r>
    </w:p>
    <w:p w14:paraId="54003F2B" w14:textId="03D45AA8" w:rsidR="00812703" w:rsidRDefault="00812703" w:rsidP="00812703">
      <w:pPr>
        <w:rPr>
          <w:rFonts w:cstheme="majorHAnsi"/>
          <w:sz w:val="20"/>
          <w:szCs w:val="20"/>
          <w:lang w:val="en-IN"/>
        </w:rPr>
      </w:pPr>
      <w:r w:rsidRPr="00812703">
        <w:rPr>
          <w:rFonts w:cstheme="majorHAnsi"/>
          <w:sz w:val="20"/>
          <w:szCs w:val="20"/>
          <w:lang w:val="en-IN"/>
        </w:rPr>
        <w:t>psql -U user -d dbname -f backup.sql</w:t>
      </w:r>
    </w:p>
    <w:p w14:paraId="200F082E" w14:textId="77777777" w:rsidR="00812703" w:rsidRDefault="00812703" w:rsidP="00812703">
      <w:pPr>
        <w:rPr>
          <w:rFonts w:cstheme="majorHAnsi"/>
          <w:sz w:val="20"/>
          <w:szCs w:val="20"/>
          <w:lang w:val="en-IN"/>
        </w:rPr>
      </w:pPr>
    </w:p>
    <w:p w14:paraId="16608426" w14:textId="77777777" w:rsidR="00812703" w:rsidRPr="003636A6" w:rsidRDefault="00812703" w:rsidP="00812703">
      <w:pPr>
        <w:rPr>
          <w:rFonts w:cstheme="majorHAnsi"/>
          <w:sz w:val="20"/>
          <w:szCs w:val="20"/>
          <w:lang w:val="en-IN"/>
        </w:rPr>
      </w:pPr>
    </w:p>
    <w:p w14:paraId="65EBD626" w14:textId="77777777" w:rsidR="00D653DC" w:rsidRPr="006F0DF1" w:rsidRDefault="00D653DC" w:rsidP="00D653DC">
      <w:pPr>
        <w:rPr>
          <w:rFonts w:cstheme="majorHAnsi"/>
          <w:b/>
          <w:bCs/>
          <w:sz w:val="24"/>
          <w:szCs w:val="24"/>
          <w:lang w:val="en-IN"/>
        </w:rPr>
      </w:pPr>
    </w:p>
    <w:p w14:paraId="313502C4" w14:textId="77777777" w:rsidR="006F0DF1" w:rsidRPr="0037519D" w:rsidRDefault="006F0DF1" w:rsidP="006F0DF1">
      <w:pPr>
        <w:rPr>
          <w:rFonts w:cstheme="majorHAnsi"/>
          <w:b/>
          <w:bCs/>
          <w:sz w:val="24"/>
          <w:szCs w:val="24"/>
          <w:lang w:val="en-IN"/>
        </w:rPr>
      </w:pPr>
    </w:p>
    <w:p w14:paraId="29408DCC" w14:textId="77777777" w:rsidR="003E17BF" w:rsidRPr="0092749E" w:rsidRDefault="003E17BF" w:rsidP="003E17BF">
      <w:pPr>
        <w:rPr>
          <w:rFonts w:cstheme="majorHAnsi"/>
          <w:lang w:val="en-IN"/>
        </w:rPr>
      </w:pPr>
    </w:p>
    <w:p w14:paraId="16CAB6D9" w14:textId="77777777" w:rsidR="0010384E" w:rsidRPr="0010384E" w:rsidRDefault="0010384E" w:rsidP="00173B9F">
      <w:pPr>
        <w:rPr>
          <w:rFonts w:asciiTheme="majorHAnsi" w:hAnsiTheme="majorHAnsi" w:cstheme="majorHAnsi"/>
          <w:color w:val="4F81BD" w:themeColor="accent1"/>
          <w:sz w:val="28"/>
          <w:szCs w:val="28"/>
        </w:rPr>
      </w:pPr>
    </w:p>
    <w:sectPr w:rsidR="0010384E" w:rsidRPr="00103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37E37"/>
    <w:multiLevelType w:val="multilevel"/>
    <w:tmpl w:val="B80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919C2"/>
    <w:multiLevelType w:val="multilevel"/>
    <w:tmpl w:val="C4B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673C1"/>
    <w:multiLevelType w:val="multilevel"/>
    <w:tmpl w:val="0C6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335AA"/>
    <w:multiLevelType w:val="multilevel"/>
    <w:tmpl w:val="F6F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7420B"/>
    <w:multiLevelType w:val="multilevel"/>
    <w:tmpl w:val="CD0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1219"/>
    <w:multiLevelType w:val="hybridMultilevel"/>
    <w:tmpl w:val="E606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00AD4"/>
    <w:multiLevelType w:val="hybridMultilevel"/>
    <w:tmpl w:val="541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13CAC"/>
    <w:multiLevelType w:val="hybridMultilevel"/>
    <w:tmpl w:val="AB2C6BF2"/>
    <w:lvl w:ilvl="0" w:tplc="9C747E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DA7B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149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361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B290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3231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C4B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6B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C95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6784433">
    <w:abstractNumId w:val="8"/>
  </w:num>
  <w:num w:numId="2" w16cid:durableId="604656804">
    <w:abstractNumId w:val="6"/>
  </w:num>
  <w:num w:numId="3" w16cid:durableId="1465929365">
    <w:abstractNumId w:val="5"/>
  </w:num>
  <w:num w:numId="4" w16cid:durableId="1178084498">
    <w:abstractNumId w:val="4"/>
  </w:num>
  <w:num w:numId="5" w16cid:durableId="1349335121">
    <w:abstractNumId w:val="7"/>
  </w:num>
  <w:num w:numId="6" w16cid:durableId="1558318697">
    <w:abstractNumId w:val="3"/>
  </w:num>
  <w:num w:numId="7" w16cid:durableId="277028206">
    <w:abstractNumId w:val="2"/>
  </w:num>
  <w:num w:numId="8" w16cid:durableId="2062945745">
    <w:abstractNumId w:val="1"/>
  </w:num>
  <w:num w:numId="9" w16cid:durableId="815026611">
    <w:abstractNumId w:val="0"/>
  </w:num>
  <w:num w:numId="10" w16cid:durableId="1459951148">
    <w:abstractNumId w:val="12"/>
  </w:num>
  <w:num w:numId="11" w16cid:durableId="2136677230">
    <w:abstractNumId w:val="16"/>
  </w:num>
  <w:num w:numId="12" w16cid:durableId="85542517">
    <w:abstractNumId w:val="9"/>
  </w:num>
  <w:num w:numId="13" w16cid:durableId="1841310086">
    <w:abstractNumId w:val="14"/>
  </w:num>
  <w:num w:numId="14" w16cid:durableId="473643275">
    <w:abstractNumId w:val="13"/>
  </w:num>
  <w:num w:numId="15" w16cid:durableId="1901552210">
    <w:abstractNumId w:val="15"/>
  </w:num>
  <w:num w:numId="16" w16cid:durableId="1976450233">
    <w:abstractNumId w:val="11"/>
  </w:num>
  <w:num w:numId="17" w16cid:durableId="1587685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84E"/>
    <w:rsid w:val="00144B06"/>
    <w:rsid w:val="0015074B"/>
    <w:rsid w:val="00173B9F"/>
    <w:rsid w:val="001F3680"/>
    <w:rsid w:val="00223F21"/>
    <w:rsid w:val="00236CC8"/>
    <w:rsid w:val="0029639D"/>
    <w:rsid w:val="002D4A28"/>
    <w:rsid w:val="002D4AC8"/>
    <w:rsid w:val="002F57E6"/>
    <w:rsid w:val="00326F90"/>
    <w:rsid w:val="003636A6"/>
    <w:rsid w:val="0037519D"/>
    <w:rsid w:val="003E17BF"/>
    <w:rsid w:val="00410550"/>
    <w:rsid w:val="00452142"/>
    <w:rsid w:val="00495C9F"/>
    <w:rsid w:val="004C2876"/>
    <w:rsid w:val="00506B70"/>
    <w:rsid w:val="005457CD"/>
    <w:rsid w:val="00646908"/>
    <w:rsid w:val="00656754"/>
    <w:rsid w:val="006E1194"/>
    <w:rsid w:val="006F0DF1"/>
    <w:rsid w:val="00713531"/>
    <w:rsid w:val="00726A50"/>
    <w:rsid w:val="00812703"/>
    <w:rsid w:val="0082134F"/>
    <w:rsid w:val="008B7041"/>
    <w:rsid w:val="0092749E"/>
    <w:rsid w:val="0093280D"/>
    <w:rsid w:val="009519F9"/>
    <w:rsid w:val="00955C78"/>
    <w:rsid w:val="00962D1D"/>
    <w:rsid w:val="00A4023A"/>
    <w:rsid w:val="00AA04C9"/>
    <w:rsid w:val="00AA1D8D"/>
    <w:rsid w:val="00B47730"/>
    <w:rsid w:val="00BD55BD"/>
    <w:rsid w:val="00C07344"/>
    <w:rsid w:val="00C65C56"/>
    <w:rsid w:val="00C67614"/>
    <w:rsid w:val="00CB0664"/>
    <w:rsid w:val="00D26DE8"/>
    <w:rsid w:val="00D456E8"/>
    <w:rsid w:val="00D653DC"/>
    <w:rsid w:val="00DD254A"/>
    <w:rsid w:val="00DE4FB4"/>
    <w:rsid w:val="00F320CD"/>
    <w:rsid w:val="00FA7220"/>
    <w:rsid w:val="00FC693F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4EA0163"/>
  <w14:defaultImageDpi w14:val="300"/>
  <w15:docId w15:val="{76E1AA62-6366-44EA-A1FD-90C40AA0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30</Pages>
  <Words>4399</Words>
  <Characters>24683</Characters>
  <Application>Microsoft Office Word</Application>
  <DocSecurity>0</DocSecurity>
  <Lines>881</Lines>
  <Paragraphs>765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Practice Queries – Detailed Explanations</dc:title>
  <dc:subject>Auto-generated from your Syntax.sql and tables.sql</dc:subject>
  <dc:creator>ChatGPT</dc:creator>
  <cp:keywords/>
  <dc:description>generated by python-docx</dc:description>
  <cp:lastModifiedBy>Indra Prajapati</cp:lastModifiedBy>
  <cp:revision>43</cp:revision>
  <dcterms:created xsi:type="dcterms:W3CDTF">2013-12-23T23:15:00Z</dcterms:created>
  <dcterms:modified xsi:type="dcterms:W3CDTF">2025-09-10T05:38:00Z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ea5d221c-75a2-47d0-beea-0175baa5a354</vt:lpwstr>
  </property>
</Properties>
</file>